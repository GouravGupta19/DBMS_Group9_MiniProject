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5AC18" w14:textId="77777777" w:rsidR="00D23A67" w:rsidRDefault="00D23A67" w:rsidP="00D23A67">
      <w:pPr>
        <w:jc w:val="center"/>
        <w:rPr>
          <w:sz w:val="72"/>
          <w:szCs w:val="72"/>
        </w:rPr>
      </w:pPr>
    </w:p>
    <w:p w14:paraId="41C6C0FE" w14:textId="039DCD9D" w:rsidR="00166CF9" w:rsidRDefault="00000000" w:rsidP="00D23A67">
      <w:pPr>
        <w:jc w:val="center"/>
        <w:rPr>
          <w:b/>
          <w:sz w:val="72"/>
          <w:szCs w:val="72"/>
        </w:rPr>
      </w:pPr>
      <w:r w:rsidRPr="00D23A67">
        <w:rPr>
          <w:sz w:val="72"/>
          <w:szCs w:val="72"/>
        </w:rPr>
        <w:br/>
      </w:r>
      <w:r w:rsidRPr="00D23A67">
        <w:rPr>
          <w:b/>
          <w:sz w:val="72"/>
          <w:szCs w:val="72"/>
        </w:rPr>
        <w:t>Employee Payroll Management System</w:t>
      </w:r>
    </w:p>
    <w:p w14:paraId="6DCCE313" w14:textId="77777777" w:rsidR="00C6538E" w:rsidRDefault="00C6538E" w:rsidP="00D23A67">
      <w:pPr>
        <w:jc w:val="center"/>
        <w:rPr>
          <w:b/>
          <w:sz w:val="72"/>
          <w:szCs w:val="72"/>
        </w:rPr>
      </w:pPr>
    </w:p>
    <w:p w14:paraId="00E6AADE" w14:textId="77777777" w:rsidR="00166CF9" w:rsidRDefault="00000000" w:rsidP="00924FF7">
      <w:pPr>
        <w:jc w:val="center"/>
        <w:rPr>
          <w:sz w:val="32"/>
        </w:rPr>
      </w:pPr>
      <w:r>
        <w:rPr>
          <w:sz w:val="32"/>
        </w:rPr>
        <w:t>Group 9 (Roll No 41-45)</w:t>
      </w:r>
    </w:p>
    <w:p w14:paraId="57183597" w14:textId="64B3BD8B" w:rsidR="00A2141F" w:rsidRDefault="00A2141F" w:rsidP="00924FF7">
      <w:pPr>
        <w:jc w:val="center"/>
        <w:rPr>
          <w:sz w:val="32"/>
        </w:rPr>
      </w:pPr>
      <w:r>
        <w:rPr>
          <w:sz w:val="32"/>
        </w:rPr>
        <w:t>Roll no 41 – Gourav Gupta</w:t>
      </w:r>
    </w:p>
    <w:p w14:paraId="0AD68F46" w14:textId="5E7B7C6C" w:rsidR="00A2141F" w:rsidRDefault="00A2141F" w:rsidP="00924FF7">
      <w:pPr>
        <w:jc w:val="center"/>
        <w:rPr>
          <w:sz w:val="32"/>
        </w:rPr>
      </w:pPr>
      <w:r>
        <w:rPr>
          <w:sz w:val="32"/>
        </w:rPr>
        <w:t>Roll no 42 – Lingudu Devi Prasad</w:t>
      </w:r>
    </w:p>
    <w:p w14:paraId="53010294" w14:textId="11C9440D" w:rsidR="00A2141F" w:rsidRDefault="00A2141F" w:rsidP="00924FF7">
      <w:pPr>
        <w:jc w:val="center"/>
        <w:rPr>
          <w:sz w:val="32"/>
        </w:rPr>
      </w:pPr>
      <w:r>
        <w:rPr>
          <w:sz w:val="32"/>
        </w:rPr>
        <w:t xml:space="preserve">Roll no 43 – Supriya </w:t>
      </w:r>
      <w:r w:rsidR="004E0383">
        <w:rPr>
          <w:sz w:val="32"/>
        </w:rPr>
        <w:t xml:space="preserve">Mohan </w:t>
      </w:r>
      <w:r>
        <w:rPr>
          <w:sz w:val="32"/>
        </w:rPr>
        <w:t>Goswami</w:t>
      </w:r>
    </w:p>
    <w:p w14:paraId="71062236" w14:textId="25775D47" w:rsidR="00A2141F" w:rsidRDefault="00A2141F" w:rsidP="00924FF7">
      <w:pPr>
        <w:jc w:val="center"/>
        <w:rPr>
          <w:sz w:val="32"/>
        </w:rPr>
      </w:pPr>
      <w:r>
        <w:rPr>
          <w:sz w:val="32"/>
        </w:rPr>
        <w:t>Roll no 44 – Akshit Thapar</w:t>
      </w:r>
    </w:p>
    <w:p w14:paraId="4F99CE1D" w14:textId="6F4234A6" w:rsidR="00A2141F" w:rsidRDefault="00A2141F" w:rsidP="00924FF7">
      <w:pPr>
        <w:jc w:val="center"/>
      </w:pPr>
      <w:r>
        <w:rPr>
          <w:sz w:val="32"/>
        </w:rPr>
        <w:t xml:space="preserve">Roll no 45 </w:t>
      </w:r>
      <w:r w:rsidR="00924FF7">
        <w:rPr>
          <w:sz w:val="32"/>
        </w:rPr>
        <w:t>–</w:t>
      </w:r>
      <w:r>
        <w:rPr>
          <w:sz w:val="32"/>
        </w:rPr>
        <w:t xml:space="preserve"> </w:t>
      </w:r>
      <w:r w:rsidR="00924FF7">
        <w:rPr>
          <w:sz w:val="32"/>
        </w:rPr>
        <w:t>Saloni Singh</w:t>
      </w:r>
    </w:p>
    <w:p w14:paraId="2C35AAEA" w14:textId="77777777" w:rsidR="00166CF9" w:rsidRDefault="00000000">
      <w:pPr>
        <w:jc w:val="center"/>
      </w:pPr>
      <w:r>
        <w:rPr>
          <w:sz w:val="32"/>
        </w:rPr>
        <w:t>DBMS Lab - Code: CSS453</w:t>
      </w:r>
    </w:p>
    <w:p w14:paraId="21EAA98E" w14:textId="77777777" w:rsidR="00166CF9" w:rsidRDefault="00000000">
      <w:pPr>
        <w:jc w:val="center"/>
      </w:pPr>
      <w:r>
        <w:rPr>
          <w:b/>
          <w:sz w:val="32"/>
        </w:rPr>
        <w:t>National Institute of Technology, Durgapur</w:t>
      </w:r>
    </w:p>
    <w:p w14:paraId="427763B2" w14:textId="77777777" w:rsidR="00166CF9" w:rsidRDefault="00000000">
      <w:r>
        <w:br w:type="page"/>
      </w:r>
    </w:p>
    <w:p w14:paraId="79388135" w14:textId="77777777" w:rsidR="00166CF9" w:rsidRDefault="00000000">
      <w:pPr>
        <w:pStyle w:val="Title"/>
      </w:pPr>
      <w:r>
        <w:lastRenderedPageBreak/>
        <w:t>DBMS Lab Report</w:t>
      </w:r>
    </w:p>
    <w:p w14:paraId="07C1D92D" w14:textId="77777777" w:rsidR="00166CF9" w:rsidRPr="00D23A67" w:rsidRDefault="00000000">
      <w:pPr>
        <w:pStyle w:val="Heading1"/>
        <w:rPr>
          <w:sz w:val="40"/>
          <w:szCs w:val="40"/>
        </w:rPr>
      </w:pPr>
      <w:r w:rsidRPr="00D23A67">
        <w:rPr>
          <w:sz w:val="40"/>
          <w:szCs w:val="40"/>
        </w:rPr>
        <w:t>Group 9 (Roll No 41-45)</w:t>
      </w:r>
    </w:p>
    <w:p w14:paraId="32B53DD5" w14:textId="77777777" w:rsidR="00166CF9" w:rsidRPr="00D23A67" w:rsidRDefault="00000000">
      <w:pPr>
        <w:pStyle w:val="Heading2"/>
        <w:rPr>
          <w:sz w:val="36"/>
          <w:szCs w:val="36"/>
        </w:rPr>
      </w:pPr>
      <w:r w:rsidRPr="00D23A67">
        <w:rPr>
          <w:sz w:val="36"/>
          <w:szCs w:val="36"/>
        </w:rPr>
        <w:t>Problem Statement:</w:t>
      </w:r>
    </w:p>
    <w:p w14:paraId="6E11EDD7" w14:textId="77777777" w:rsidR="00166CF9" w:rsidRPr="00D23A67" w:rsidRDefault="00000000">
      <w:pPr>
        <w:rPr>
          <w:sz w:val="28"/>
          <w:szCs w:val="28"/>
        </w:rPr>
      </w:pPr>
      <w:r w:rsidRPr="00D23A67">
        <w:rPr>
          <w:sz w:val="28"/>
          <w:szCs w:val="28"/>
        </w:rPr>
        <w:t>Create a database for an Employee Payroll Management System.</w:t>
      </w:r>
    </w:p>
    <w:p w14:paraId="40DE4CAA" w14:textId="77777777" w:rsidR="00166CF9" w:rsidRDefault="00000000">
      <w:pPr>
        <w:pStyle w:val="Heading2"/>
      </w:pPr>
      <w:r w:rsidRPr="00D23A67">
        <w:rPr>
          <w:sz w:val="36"/>
          <w:szCs w:val="36"/>
        </w:rPr>
        <w:t>Description</w:t>
      </w:r>
      <w:r>
        <w:t>:</w:t>
      </w:r>
    </w:p>
    <w:p w14:paraId="2B2FDD77" w14:textId="77777777" w:rsidR="00166CF9" w:rsidRPr="00D23A67" w:rsidRDefault="00000000">
      <w:pPr>
        <w:rPr>
          <w:sz w:val="28"/>
          <w:szCs w:val="28"/>
        </w:rPr>
      </w:pPr>
      <w:r w:rsidRPr="00D23A67">
        <w:rPr>
          <w:sz w:val="28"/>
          <w:szCs w:val="28"/>
        </w:rPr>
        <w:t>The system should manage employee salaries, deductions, and bonuses.</w:t>
      </w:r>
    </w:p>
    <w:p w14:paraId="664FF18C" w14:textId="77777777" w:rsidR="00166CF9" w:rsidRPr="00D23A67" w:rsidRDefault="00000000">
      <w:pPr>
        <w:pStyle w:val="Heading2"/>
        <w:rPr>
          <w:sz w:val="36"/>
          <w:szCs w:val="36"/>
        </w:rPr>
      </w:pPr>
      <w:r w:rsidRPr="00D23A67">
        <w:rPr>
          <w:sz w:val="36"/>
          <w:szCs w:val="36"/>
        </w:rPr>
        <w:t>Tables:</w:t>
      </w:r>
    </w:p>
    <w:p w14:paraId="23F28777" w14:textId="77777777" w:rsidR="00166CF9" w:rsidRPr="00D23A67" w:rsidRDefault="00000000">
      <w:pPr>
        <w:rPr>
          <w:sz w:val="28"/>
          <w:szCs w:val="28"/>
        </w:rPr>
      </w:pPr>
      <w:r w:rsidRPr="00D23A67">
        <w:rPr>
          <w:sz w:val="28"/>
          <w:szCs w:val="28"/>
        </w:rPr>
        <w:t>- Employees (EmployeeID, Name, Department, Designation, Salary)</w:t>
      </w:r>
    </w:p>
    <w:p w14:paraId="2A43A085" w14:textId="77777777" w:rsidR="00166CF9" w:rsidRPr="00D23A67" w:rsidRDefault="00000000">
      <w:pPr>
        <w:rPr>
          <w:sz w:val="28"/>
          <w:szCs w:val="28"/>
        </w:rPr>
      </w:pPr>
      <w:r w:rsidRPr="00D23A67">
        <w:rPr>
          <w:sz w:val="28"/>
          <w:szCs w:val="28"/>
        </w:rPr>
        <w:t>- Payroll (PayrollID, EmployeeID, BasicSalary, Deductions, Bonus, NetSalary)</w:t>
      </w:r>
    </w:p>
    <w:p w14:paraId="7F71E24F" w14:textId="77777777" w:rsidR="00166CF9" w:rsidRPr="00D23A67" w:rsidRDefault="00000000">
      <w:pPr>
        <w:rPr>
          <w:sz w:val="28"/>
          <w:szCs w:val="28"/>
        </w:rPr>
      </w:pPr>
      <w:r w:rsidRPr="00D23A67">
        <w:rPr>
          <w:sz w:val="28"/>
          <w:szCs w:val="28"/>
        </w:rPr>
        <w:t>- Attendance (AttendanceID, EmployeeID, Date, Status)</w:t>
      </w:r>
    </w:p>
    <w:p w14:paraId="4F03E24A" w14:textId="77777777" w:rsidR="00166CF9" w:rsidRPr="00D23A67" w:rsidRDefault="00000000">
      <w:pPr>
        <w:pStyle w:val="Heading2"/>
        <w:rPr>
          <w:sz w:val="36"/>
          <w:szCs w:val="36"/>
        </w:rPr>
      </w:pPr>
      <w:r w:rsidRPr="00D23A67">
        <w:rPr>
          <w:sz w:val="36"/>
          <w:szCs w:val="36"/>
        </w:rPr>
        <w:t>Queries:</w:t>
      </w:r>
    </w:p>
    <w:p w14:paraId="630D18CE" w14:textId="77777777" w:rsidR="00166CF9" w:rsidRPr="00D23A67" w:rsidRDefault="00000000">
      <w:pPr>
        <w:pStyle w:val="ListBullet"/>
        <w:rPr>
          <w:sz w:val="28"/>
          <w:szCs w:val="28"/>
        </w:rPr>
      </w:pPr>
      <w:r w:rsidRPr="00D23A67">
        <w:rPr>
          <w:sz w:val="28"/>
          <w:szCs w:val="28"/>
        </w:rPr>
        <w:t>- Retrieve employee salary details.</w:t>
      </w:r>
    </w:p>
    <w:p w14:paraId="087D9492" w14:textId="77777777" w:rsidR="00166CF9" w:rsidRPr="00D23A67" w:rsidRDefault="00000000">
      <w:pPr>
        <w:pStyle w:val="ListBullet"/>
        <w:rPr>
          <w:sz w:val="28"/>
          <w:szCs w:val="28"/>
        </w:rPr>
      </w:pPr>
      <w:r w:rsidRPr="00D23A67">
        <w:rPr>
          <w:sz w:val="28"/>
          <w:szCs w:val="28"/>
        </w:rPr>
        <w:t>- Calculate net salary after deductions and bonuses.</w:t>
      </w:r>
    </w:p>
    <w:p w14:paraId="54B95092" w14:textId="77777777" w:rsidR="00166CF9" w:rsidRPr="00D23A67" w:rsidRDefault="00000000">
      <w:pPr>
        <w:pStyle w:val="ListBullet"/>
        <w:rPr>
          <w:sz w:val="28"/>
          <w:szCs w:val="28"/>
        </w:rPr>
      </w:pPr>
      <w:r w:rsidRPr="00D23A67">
        <w:rPr>
          <w:sz w:val="28"/>
          <w:szCs w:val="28"/>
        </w:rPr>
        <w:t>- List employees with the highest salary.</w:t>
      </w:r>
    </w:p>
    <w:p w14:paraId="6454DF55" w14:textId="77777777" w:rsidR="00166CF9" w:rsidRPr="00D23A67" w:rsidRDefault="00000000">
      <w:pPr>
        <w:pStyle w:val="ListBullet"/>
        <w:rPr>
          <w:sz w:val="28"/>
          <w:szCs w:val="28"/>
        </w:rPr>
      </w:pPr>
      <w:r w:rsidRPr="00D23A67">
        <w:rPr>
          <w:sz w:val="28"/>
          <w:szCs w:val="28"/>
        </w:rPr>
        <w:t>- Find employees with perfect attendance.</w:t>
      </w:r>
    </w:p>
    <w:p w14:paraId="2708A81B" w14:textId="77777777" w:rsidR="00166CF9" w:rsidRPr="00D23A67" w:rsidRDefault="00000000">
      <w:pPr>
        <w:pStyle w:val="ListBullet"/>
        <w:rPr>
          <w:sz w:val="28"/>
          <w:szCs w:val="28"/>
        </w:rPr>
      </w:pPr>
      <w:r w:rsidRPr="00D23A67">
        <w:rPr>
          <w:sz w:val="28"/>
          <w:szCs w:val="28"/>
        </w:rPr>
        <w:t>- Update salary details after a promotion.</w:t>
      </w:r>
    </w:p>
    <w:p w14:paraId="1225E0B0" w14:textId="77777777" w:rsidR="00166CF9" w:rsidRPr="00D23A67" w:rsidRDefault="00000000">
      <w:pPr>
        <w:pStyle w:val="ListBullet"/>
        <w:rPr>
          <w:sz w:val="28"/>
          <w:szCs w:val="28"/>
        </w:rPr>
      </w:pPr>
      <w:r w:rsidRPr="00D23A67">
        <w:rPr>
          <w:sz w:val="28"/>
          <w:szCs w:val="28"/>
        </w:rPr>
        <w:t>- Get employees with the most deductions.</w:t>
      </w:r>
    </w:p>
    <w:p w14:paraId="52298159" w14:textId="77777777" w:rsidR="00166CF9" w:rsidRPr="00D23A67" w:rsidRDefault="00000000">
      <w:pPr>
        <w:pStyle w:val="ListBullet"/>
        <w:rPr>
          <w:sz w:val="28"/>
          <w:szCs w:val="28"/>
        </w:rPr>
      </w:pPr>
      <w:r w:rsidRPr="00D23A67">
        <w:rPr>
          <w:sz w:val="28"/>
          <w:szCs w:val="28"/>
        </w:rPr>
        <w:t>- Retrieve payroll details for a given month.</w:t>
      </w:r>
    </w:p>
    <w:p w14:paraId="1D542321" w14:textId="77777777" w:rsidR="00166CF9" w:rsidRPr="00D23A67" w:rsidRDefault="00000000">
      <w:pPr>
        <w:pStyle w:val="ListBullet"/>
        <w:rPr>
          <w:sz w:val="28"/>
          <w:szCs w:val="28"/>
        </w:rPr>
      </w:pPr>
      <w:r w:rsidRPr="00D23A67">
        <w:rPr>
          <w:sz w:val="28"/>
          <w:szCs w:val="28"/>
        </w:rPr>
        <w:t>- Identify employees with overtime pay.</w:t>
      </w:r>
    </w:p>
    <w:p w14:paraId="3FD45CC4" w14:textId="77777777" w:rsidR="00166CF9" w:rsidRPr="00D23A67" w:rsidRDefault="00000000">
      <w:pPr>
        <w:pStyle w:val="ListBullet"/>
        <w:rPr>
          <w:sz w:val="28"/>
          <w:szCs w:val="28"/>
        </w:rPr>
      </w:pPr>
      <w:r w:rsidRPr="00D23A67">
        <w:rPr>
          <w:sz w:val="28"/>
          <w:szCs w:val="28"/>
        </w:rPr>
        <w:t>- Delete payroll records older than a year.</w:t>
      </w:r>
    </w:p>
    <w:p w14:paraId="50F79262" w14:textId="77777777" w:rsidR="00166CF9" w:rsidRDefault="00000000">
      <w:pPr>
        <w:pStyle w:val="ListBullet"/>
        <w:rPr>
          <w:sz w:val="28"/>
          <w:szCs w:val="28"/>
        </w:rPr>
      </w:pPr>
      <w:r w:rsidRPr="00D23A67">
        <w:rPr>
          <w:sz w:val="28"/>
          <w:szCs w:val="28"/>
        </w:rPr>
        <w:t>- Find employees who have been with the company the longest.</w:t>
      </w:r>
    </w:p>
    <w:p w14:paraId="4223C17B" w14:textId="77777777" w:rsidR="00D23A67" w:rsidRDefault="00D23A67" w:rsidP="00D23A67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</w:p>
    <w:p w14:paraId="6F4FD9BC" w14:textId="77777777" w:rsidR="00D23A67" w:rsidRDefault="00D23A67" w:rsidP="00D23A67">
      <w:pPr>
        <w:pStyle w:val="ListBullet"/>
        <w:numPr>
          <w:ilvl w:val="0"/>
          <w:numId w:val="0"/>
        </w:numPr>
        <w:ind w:left="360" w:hanging="360"/>
        <w:rPr>
          <w:sz w:val="28"/>
          <w:szCs w:val="28"/>
        </w:rPr>
      </w:pPr>
    </w:p>
    <w:p w14:paraId="423372E3" w14:textId="77777777" w:rsidR="00917141" w:rsidRDefault="00917141">
      <w:pPr>
        <w:pStyle w:val="Heading2"/>
        <w:rPr>
          <w:sz w:val="36"/>
          <w:szCs w:val="36"/>
        </w:rPr>
      </w:pPr>
    </w:p>
    <w:p w14:paraId="306FEA75" w14:textId="4F426BEE" w:rsidR="00166CF9" w:rsidRDefault="00000000">
      <w:pPr>
        <w:pStyle w:val="Heading2"/>
        <w:rPr>
          <w:sz w:val="36"/>
          <w:szCs w:val="36"/>
        </w:rPr>
      </w:pPr>
      <w:r w:rsidRPr="00D23A67">
        <w:rPr>
          <w:sz w:val="36"/>
          <w:szCs w:val="36"/>
        </w:rPr>
        <w:t>SQL Queries:</w:t>
      </w:r>
    </w:p>
    <w:p w14:paraId="4F1BA8C4" w14:textId="77777777" w:rsidR="002E33F4" w:rsidRPr="002E33F4" w:rsidRDefault="002E33F4" w:rsidP="002E33F4"/>
    <w:p w14:paraId="07A3FB7F" w14:textId="4D06CC93" w:rsidR="002E33F4" w:rsidRPr="00BB258B" w:rsidRDefault="002E33F4" w:rsidP="002E33F4">
      <w:pPr>
        <w:rPr>
          <w:rFonts w:ascii="Cambria" w:hAnsi="Cambria"/>
          <w:color w:val="0070C0"/>
          <w:sz w:val="32"/>
          <w:szCs w:val="32"/>
        </w:rPr>
      </w:pPr>
      <w:r w:rsidRPr="00BB258B">
        <w:rPr>
          <w:rFonts w:ascii="Cambria" w:hAnsi="Cambria"/>
          <w:color w:val="0070C0"/>
          <w:sz w:val="32"/>
          <w:szCs w:val="32"/>
        </w:rPr>
        <w:t>Table Creat</w:t>
      </w:r>
      <w:r w:rsidR="00BB258B" w:rsidRPr="00BB258B">
        <w:rPr>
          <w:rFonts w:ascii="Cambria" w:hAnsi="Cambria"/>
          <w:color w:val="0070C0"/>
          <w:sz w:val="32"/>
          <w:szCs w:val="32"/>
        </w:rPr>
        <w:t>ion</w:t>
      </w:r>
      <w:r w:rsidRPr="00BB258B">
        <w:rPr>
          <w:rFonts w:ascii="Cambria" w:hAnsi="Cambria"/>
          <w:color w:val="0070C0"/>
          <w:sz w:val="32"/>
          <w:szCs w:val="32"/>
        </w:rPr>
        <w:t xml:space="preserve"> Queries:</w:t>
      </w:r>
    </w:p>
    <w:p w14:paraId="614BAA92" w14:textId="77777777" w:rsidR="002E33F4" w:rsidRPr="00BB258B" w:rsidRDefault="002E33F4" w:rsidP="002E33F4">
      <w:pPr>
        <w:rPr>
          <w:rFonts w:ascii="Aptos" w:hAnsi="Aptos"/>
        </w:rPr>
      </w:pPr>
      <w:r w:rsidRPr="00BB258B">
        <w:rPr>
          <w:rFonts w:ascii="Aptos" w:hAnsi="Aptos"/>
        </w:rPr>
        <w:t>create database Employee_Payroll_Management_System;</w:t>
      </w:r>
    </w:p>
    <w:p w14:paraId="4E3BC355" w14:textId="0992D6EB" w:rsidR="002E33F4" w:rsidRDefault="002E33F4" w:rsidP="002E33F4">
      <w:pPr>
        <w:rPr>
          <w:rFonts w:ascii="Aptos" w:hAnsi="Aptos"/>
        </w:rPr>
      </w:pPr>
      <w:r w:rsidRPr="00BB258B">
        <w:rPr>
          <w:rFonts w:ascii="Aptos" w:hAnsi="Aptos"/>
        </w:rPr>
        <w:t>use Employee_Payroll_Management_System;</w:t>
      </w:r>
    </w:p>
    <w:p w14:paraId="00A58FBE" w14:textId="77777777" w:rsidR="00BB258B" w:rsidRPr="00BB258B" w:rsidRDefault="00BB258B" w:rsidP="002E33F4">
      <w:pPr>
        <w:rPr>
          <w:rFonts w:ascii="Aptos" w:hAnsi="Aptos"/>
        </w:rPr>
      </w:pPr>
    </w:p>
    <w:p w14:paraId="6BA69160" w14:textId="483EC009" w:rsidR="00BB258B" w:rsidRPr="00BB258B" w:rsidRDefault="00BB258B" w:rsidP="002E33F4">
      <w:pPr>
        <w:rPr>
          <w:color w:val="0070C0"/>
          <w:sz w:val="32"/>
          <w:szCs w:val="32"/>
        </w:rPr>
      </w:pPr>
      <w:r w:rsidRPr="00BB258B">
        <w:rPr>
          <w:color w:val="0070C0"/>
          <w:sz w:val="32"/>
          <w:szCs w:val="32"/>
        </w:rPr>
        <w:t>Employees Table</w:t>
      </w:r>
    </w:p>
    <w:p w14:paraId="6C2285FA" w14:textId="77777777" w:rsidR="002E33F4" w:rsidRPr="00BB258B" w:rsidRDefault="002E33F4" w:rsidP="002E33F4">
      <w:pPr>
        <w:rPr>
          <w:rFonts w:ascii="Aptos" w:hAnsi="Aptos"/>
        </w:rPr>
      </w:pPr>
      <w:r w:rsidRPr="00BB258B">
        <w:rPr>
          <w:rFonts w:ascii="Aptos" w:hAnsi="Aptos"/>
        </w:rPr>
        <w:t>CREATE TABLE Employees (</w:t>
      </w:r>
    </w:p>
    <w:p w14:paraId="037AB5D2" w14:textId="77777777" w:rsidR="002E33F4" w:rsidRPr="00BB258B" w:rsidRDefault="002E33F4" w:rsidP="002E33F4">
      <w:pPr>
        <w:rPr>
          <w:rFonts w:ascii="Aptos" w:hAnsi="Aptos"/>
        </w:rPr>
      </w:pPr>
      <w:r w:rsidRPr="00BB258B">
        <w:rPr>
          <w:rFonts w:ascii="Aptos" w:hAnsi="Aptos"/>
        </w:rPr>
        <w:t xml:space="preserve">    EmployeeID INT PRIMARY KEY,</w:t>
      </w:r>
    </w:p>
    <w:p w14:paraId="159DDF48" w14:textId="77777777" w:rsidR="002E33F4" w:rsidRPr="00BB258B" w:rsidRDefault="002E33F4" w:rsidP="002E33F4">
      <w:pPr>
        <w:rPr>
          <w:rFonts w:ascii="Aptos" w:hAnsi="Aptos"/>
        </w:rPr>
      </w:pPr>
      <w:r w:rsidRPr="00BB258B">
        <w:rPr>
          <w:rFonts w:ascii="Aptos" w:hAnsi="Aptos"/>
        </w:rPr>
        <w:t xml:space="preserve">    Name VARCHAR(100),</w:t>
      </w:r>
    </w:p>
    <w:p w14:paraId="648B8427" w14:textId="77777777" w:rsidR="002E33F4" w:rsidRPr="00BB258B" w:rsidRDefault="002E33F4" w:rsidP="002E33F4">
      <w:pPr>
        <w:rPr>
          <w:rFonts w:ascii="Aptos" w:hAnsi="Aptos"/>
        </w:rPr>
      </w:pPr>
      <w:r w:rsidRPr="00BB258B">
        <w:rPr>
          <w:rFonts w:ascii="Aptos" w:hAnsi="Aptos"/>
        </w:rPr>
        <w:t xml:space="preserve">    Department VARCHAR(50),</w:t>
      </w:r>
    </w:p>
    <w:p w14:paraId="5759B272" w14:textId="77777777" w:rsidR="002E33F4" w:rsidRPr="00BB258B" w:rsidRDefault="002E33F4" w:rsidP="002E33F4">
      <w:pPr>
        <w:rPr>
          <w:rFonts w:ascii="Aptos" w:hAnsi="Aptos"/>
        </w:rPr>
      </w:pPr>
      <w:r w:rsidRPr="00BB258B">
        <w:rPr>
          <w:rFonts w:ascii="Aptos" w:hAnsi="Aptos"/>
        </w:rPr>
        <w:t xml:space="preserve">    Designation VARCHAR(50),</w:t>
      </w:r>
    </w:p>
    <w:p w14:paraId="271F96EF" w14:textId="77777777" w:rsidR="002E33F4" w:rsidRPr="00BB258B" w:rsidRDefault="002E33F4" w:rsidP="002E33F4">
      <w:pPr>
        <w:rPr>
          <w:rFonts w:ascii="Aptos" w:hAnsi="Aptos"/>
        </w:rPr>
      </w:pPr>
      <w:r w:rsidRPr="00BB258B">
        <w:rPr>
          <w:rFonts w:ascii="Aptos" w:hAnsi="Aptos"/>
        </w:rPr>
        <w:t xml:space="preserve">    Salary INT</w:t>
      </w:r>
    </w:p>
    <w:p w14:paraId="2CDB9751" w14:textId="4ACB37BF" w:rsidR="00BB258B" w:rsidRDefault="002E33F4" w:rsidP="002E33F4">
      <w:pPr>
        <w:rPr>
          <w:rFonts w:ascii="Aptos" w:hAnsi="Aptos"/>
        </w:rPr>
      </w:pPr>
      <w:r w:rsidRPr="00BB258B">
        <w:rPr>
          <w:rFonts w:ascii="Aptos" w:hAnsi="Aptos"/>
        </w:rPr>
        <w:t>);</w:t>
      </w:r>
    </w:p>
    <w:p w14:paraId="2713AC18" w14:textId="3D8CAA10" w:rsidR="00BB258B" w:rsidRPr="00BB258B" w:rsidRDefault="00BB258B" w:rsidP="002E33F4">
      <w:pPr>
        <w:rPr>
          <w:rFonts w:ascii="Cambria" w:hAnsi="Cambria"/>
          <w:color w:val="0070C0"/>
          <w:sz w:val="32"/>
          <w:szCs w:val="32"/>
        </w:rPr>
      </w:pPr>
      <w:r w:rsidRPr="00BB258B">
        <w:rPr>
          <w:rFonts w:ascii="Cambria" w:hAnsi="Cambria"/>
          <w:color w:val="0070C0"/>
          <w:sz w:val="32"/>
          <w:szCs w:val="32"/>
        </w:rPr>
        <w:t>Payroll Table</w:t>
      </w:r>
    </w:p>
    <w:p w14:paraId="0FCAAB13" w14:textId="77777777" w:rsidR="002E33F4" w:rsidRPr="00BB258B" w:rsidRDefault="002E33F4" w:rsidP="002E33F4">
      <w:pPr>
        <w:rPr>
          <w:rFonts w:ascii="Aptos" w:hAnsi="Aptos"/>
        </w:rPr>
      </w:pPr>
      <w:r w:rsidRPr="00BB258B">
        <w:rPr>
          <w:rFonts w:ascii="Aptos" w:hAnsi="Aptos"/>
        </w:rPr>
        <w:t>CREATE TABLE Payroll (</w:t>
      </w:r>
    </w:p>
    <w:p w14:paraId="6D11A11C" w14:textId="77777777" w:rsidR="002E33F4" w:rsidRPr="00BB258B" w:rsidRDefault="002E33F4" w:rsidP="002E33F4">
      <w:pPr>
        <w:rPr>
          <w:rFonts w:ascii="Aptos" w:hAnsi="Aptos"/>
        </w:rPr>
      </w:pPr>
      <w:r w:rsidRPr="00BB258B">
        <w:rPr>
          <w:rFonts w:ascii="Aptos" w:hAnsi="Aptos"/>
        </w:rPr>
        <w:t xml:space="preserve">    PayrollID INT PRIMARY KEY,</w:t>
      </w:r>
    </w:p>
    <w:p w14:paraId="585EABA0" w14:textId="77777777" w:rsidR="002E33F4" w:rsidRPr="00BB258B" w:rsidRDefault="002E33F4" w:rsidP="002E33F4">
      <w:pPr>
        <w:rPr>
          <w:rFonts w:ascii="Aptos" w:hAnsi="Aptos"/>
        </w:rPr>
      </w:pPr>
      <w:r w:rsidRPr="00BB258B">
        <w:rPr>
          <w:rFonts w:ascii="Aptos" w:hAnsi="Aptos"/>
        </w:rPr>
        <w:t xml:space="preserve">    EmployeeID INT,</w:t>
      </w:r>
    </w:p>
    <w:p w14:paraId="42EB0E17" w14:textId="77777777" w:rsidR="002E33F4" w:rsidRPr="00BB258B" w:rsidRDefault="002E33F4" w:rsidP="002E33F4">
      <w:pPr>
        <w:rPr>
          <w:rFonts w:ascii="Aptos" w:hAnsi="Aptos"/>
        </w:rPr>
      </w:pPr>
      <w:r w:rsidRPr="00BB258B">
        <w:rPr>
          <w:rFonts w:ascii="Aptos" w:hAnsi="Aptos"/>
        </w:rPr>
        <w:t xml:space="preserve">    BasicSalary INT,</w:t>
      </w:r>
    </w:p>
    <w:p w14:paraId="4E885096" w14:textId="77777777" w:rsidR="002E33F4" w:rsidRPr="00BB258B" w:rsidRDefault="002E33F4" w:rsidP="002E33F4">
      <w:pPr>
        <w:rPr>
          <w:rFonts w:ascii="Aptos" w:hAnsi="Aptos"/>
        </w:rPr>
      </w:pPr>
      <w:r w:rsidRPr="00BB258B">
        <w:rPr>
          <w:rFonts w:ascii="Aptos" w:hAnsi="Aptos"/>
        </w:rPr>
        <w:t xml:space="preserve">    Deductions INT,</w:t>
      </w:r>
    </w:p>
    <w:p w14:paraId="5E88683A" w14:textId="77777777" w:rsidR="002E33F4" w:rsidRPr="00BB258B" w:rsidRDefault="002E33F4" w:rsidP="002E33F4">
      <w:pPr>
        <w:rPr>
          <w:rFonts w:ascii="Aptos" w:hAnsi="Aptos"/>
        </w:rPr>
      </w:pPr>
      <w:r w:rsidRPr="00BB258B">
        <w:rPr>
          <w:rFonts w:ascii="Aptos" w:hAnsi="Aptos"/>
        </w:rPr>
        <w:t xml:space="preserve">    Bonus INT,</w:t>
      </w:r>
    </w:p>
    <w:p w14:paraId="32135BD4" w14:textId="77777777" w:rsidR="002E33F4" w:rsidRPr="00BB258B" w:rsidRDefault="002E33F4" w:rsidP="002E33F4">
      <w:pPr>
        <w:rPr>
          <w:rFonts w:ascii="Aptos" w:hAnsi="Aptos"/>
        </w:rPr>
      </w:pPr>
      <w:r w:rsidRPr="00BB258B">
        <w:rPr>
          <w:rFonts w:ascii="Aptos" w:hAnsi="Aptos"/>
        </w:rPr>
        <w:t xml:space="preserve">    NetSalary INT,</w:t>
      </w:r>
    </w:p>
    <w:p w14:paraId="3466F061" w14:textId="28BD5EB5" w:rsidR="002E33F4" w:rsidRPr="00BB258B" w:rsidRDefault="002E33F4" w:rsidP="002E33F4">
      <w:pPr>
        <w:rPr>
          <w:rFonts w:ascii="Aptos" w:hAnsi="Aptos"/>
        </w:rPr>
      </w:pPr>
      <w:r w:rsidRPr="00BB258B">
        <w:rPr>
          <w:rFonts w:ascii="Aptos" w:hAnsi="Aptos"/>
        </w:rPr>
        <w:t xml:space="preserve">    FOREIGN KEY (EmployeeID) REFERENCES Employees(EmployeeID));</w:t>
      </w:r>
    </w:p>
    <w:p w14:paraId="06DADAD6" w14:textId="77777777" w:rsidR="002E33F4" w:rsidRPr="00BB258B" w:rsidRDefault="002E33F4" w:rsidP="002E33F4">
      <w:pPr>
        <w:rPr>
          <w:rFonts w:ascii="Aptos" w:hAnsi="Aptos"/>
        </w:rPr>
      </w:pPr>
    </w:p>
    <w:p w14:paraId="38C5C361" w14:textId="60614015" w:rsidR="002E33F4" w:rsidRPr="00BB258B" w:rsidRDefault="00BB258B" w:rsidP="002E33F4">
      <w:pPr>
        <w:rPr>
          <w:color w:val="0070C0"/>
          <w:sz w:val="32"/>
          <w:szCs w:val="32"/>
        </w:rPr>
      </w:pPr>
      <w:r w:rsidRPr="00BB258B">
        <w:rPr>
          <w:color w:val="0070C0"/>
          <w:sz w:val="32"/>
          <w:szCs w:val="32"/>
        </w:rPr>
        <w:t>Attendance Table</w:t>
      </w:r>
    </w:p>
    <w:p w14:paraId="328B15AC" w14:textId="77777777" w:rsidR="002E33F4" w:rsidRPr="00BB258B" w:rsidRDefault="002E33F4" w:rsidP="002E33F4">
      <w:pPr>
        <w:rPr>
          <w:rFonts w:ascii="Aptos" w:hAnsi="Aptos"/>
        </w:rPr>
      </w:pPr>
      <w:r w:rsidRPr="00BB258B">
        <w:rPr>
          <w:rFonts w:ascii="Aptos" w:hAnsi="Aptos"/>
        </w:rPr>
        <w:t>CREATE TABLE Attendance (</w:t>
      </w:r>
    </w:p>
    <w:p w14:paraId="1CCB417A" w14:textId="77777777" w:rsidR="002E33F4" w:rsidRPr="00BB258B" w:rsidRDefault="002E33F4" w:rsidP="002E33F4">
      <w:pPr>
        <w:rPr>
          <w:rFonts w:ascii="Aptos" w:hAnsi="Aptos"/>
        </w:rPr>
      </w:pPr>
      <w:r w:rsidRPr="00BB258B">
        <w:rPr>
          <w:rFonts w:ascii="Aptos" w:hAnsi="Aptos"/>
        </w:rPr>
        <w:t xml:space="preserve">    AttendanceID INT PRIMARY KEY,</w:t>
      </w:r>
    </w:p>
    <w:p w14:paraId="3C9B9E91" w14:textId="77777777" w:rsidR="002E33F4" w:rsidRPr="00BB258B" w:rsidRDefault="002E33F4" w:rsidP="002E33F4">
      <w:pPr>
        <w:rPr>
          <w:rFonts w:ascii="Aptos" w:hAnsi="Aptos"/>
        </w:rPr>
      </w:pPr>
      <w:r w:rsidRPr="00BB258B">
        <w:rPr>
          <w:rFonts w:ascii="Aptos" w:hAnsi="Aptos"/>
        </w:rPr>
        <w:t xml:space="preserve">    EmployeeID INT,</w:t>
      </w:r>
    </w:p>
    <w:p w14:paraId="391EF1D3" w14:textId="77777777" w:rsidR="002E33F4" w:rsidRPr="00BB258B" w:rsidRDefault="002E33F4" w:rsidP="002E33F4">
      <w:pPr>
        <w:rPr>
          <w:rFonts w:ascii="Aptos" w:hAnsi="Aptos"/>
        </w:rPr>
      </w:pPr>
      <w:r w:rsidRPr="00BB258B">
        <w:rPr>
          <w:rFonts w:ascii="Aptos" w:hAnsi="Aptos"/>
        </w:rPr>
        <w:t xml:space="preserve">    Date DATE,</w:t>
      </w:r>
    </w:p>
    <w:p w14:paraId="732FFAA0" w14:textId="77777777" w:rsidR="002E33F4" w:rsidRPr="00BB258B" w:rsidRDefault="002E33F4" w:rsidP="002E33F4">
      <w:pPr>
        <w:rPr>
          <w:rFonts w:ascii="Aptos" w:hAnsi="Aptos"/>
        </w:rPr>
      </w:pPr>
      <w:r w:rsidRPr="00BB258B">
        <w:rPr>
          <w:rFonts w:ascii="Aptos" w:hAnsi="Aptos"/>
        </w:rPr>
        <w:t xml:space="preserve">    Status VARCHAR(20),</w:t>
      </w:r>
    </w:p>
    <w:p w14:paraId="12AEB733" w14:textId="77777777" w:rsidR="002E33F4" w:rsidRPr="00BB258B" w:rsidRDefault="002E33F4" w:rsidP="002E33F4">
      <w:pPr>
        <w:rPr>
          <w:rFonts w:ascii="Aptos" w:hAnsi="Aptos"/>
        </w:rPr>
      </w:pPr>
      <w:r w:rsidRPr="00BB258B">
        <w:rPr>
          <w:rFonts w:ascii="Aptos" w:hAnsi="Aptos"/>
        </w:rPr>
        <w:t xml:space="preserve">    FOREIGN KEY (EmployeeID) REFERENCES Employees(EmployeeID)</w:t>
      </w:r>
    </w:p>
    <w:p w14:paraId="175652E7" w14:textId="53B6E8BB" w:rsidR="002E33F4" w:rsidRDefault="002E33F4" w:rsidP="002E33F4">
      <w:pPr>
        <w:rPr>
          <w:rFonts w:ascii="Aptos" w:hAnsi="Aptos"/>
        </w:rPr>
      </w:pPr>
      <w:r w:rsidRPr="00BB258B">
        <w:rPr>
          <w:rFonts w:ascii="Aptos" w:hAnsi="Aptos"/>
        </w:rPr>
        <w:t>);</w:t>
      </w:r>
    </w:p>
    <w:p w14:paraId="0F43F38F" w14:textId="3047C52E" w:rsidR="00BB258B" w:rsidRDefault="00BB258B" w:rsidP="002E33F4">
      <w:pPr>
        <w:rPr>
          <w:color w:val="31849B" w:themeColor="accent5" w:themeShade="BF"/>
          <w:sz w:val="40"/>
          <w:szCs w:val="40"/>
        </w:rPr>
      </w:pPr>
      <w:r w:rsidRPr="00BB258B">
        <w:rPr>
          <w:color w:val="31849B" w:themeColor="accent5" w:themeShade="BF"/>
          <w:sz w:val="40"/>
          <w:szCs w:val="40"/>
        </w:rPr>
        <w:t>Inserting Values</w:t>
      </w:r>
      <w:r>
        <w:rPr>
          <w:color w:val="31849B" w:themeColor="accent5" w:themeShade="BF"/>
          <w:sz w:val="40"/>
          <w:szCs w:val="40"/>
        </w:rPr>
        <w:t>:</w:t>
      </w:r>
    </w:p>
    <w:p w14:paraId="67FF9B1A" w14:textId="76684E34" w:rsidR="00BB258B" w:rsidRDefault="00BB258B" w:rsidP="002E33F4">
      <w:pPr>
        <w:rPr>
          <w:color w:val="0070C0"/>
          <w:sz w:val="32"/>
          <w:szCs w:val="32"/>
        </w:rPr>
      </w:pPr>
      <w:r w:rsidRPr="00BB258B">
        <w:rPr>
          <w:color w:val="0070C0"/>
          <w:sz w:val="32"/>
          <w:szCs w:val="32"/>
        </w:rPr>
        <w:t>Employees table</w:t>
      </w:r>
    </w:p>
    <w:p w14:paraId="1B029F81" w14:textId="77777777" w:rsidR="00BB258B" w:rsidRPr="00BB258B" w:rsidRDefault="00BB258B" w:rsidP="00BB258B">
      <w:pPr>
        <w:rPr>
          <w:rFonts w:ascii="Aptos" w:hAnsi="Aptos" w:cstheme="majorHAnsi"/>
          <w:sz w:val="24"/>
          <w:szCs w:val="24"/>
        </w:rPr>
      </w:pPr>
      <w:r w:rsidRPr="00BB258B">
        <w:rPr>
          <w:rFonts w:ascii="Aptos" w:hAnsi="Aptos" w:cstheme="majorHAnsi"/>
          <w:sz w:val="24"/>
          <w:szCs w:val="24"/>
        </w:rPr>
        <w:t>INSERT INTO Employees VALUES</w:t>
      </w:r>
    </w:p>
    <w:p w14:paraId="4EADD72D" w14:textId="77777777" w:rsidR="00BB258B" w:rsidRPr="00BB258B" w:rsidRDefault="00BB258B" w:rsidP="00BB258B">
      <w:pPr>
        <w:rPr>
          <w:rFonts w:ascii="Aptos" w:hAnsi="Aptos" w:cstheme="majorHAnsi"/>
          <w:sz w:val="24"/>
          <w:szCs w:val="24"/>
        </w:rPr>
      </w:pPr>
      <w:r w:rsidRPr="00BB258B">
        <w:rPr>
          <w:rFonts w:ascii="Aptos" w:hAnsi="Aptos" w:cstheme="majorHAnsi"/>
          <w:sz w:val="24"/>
          <w:szCs w:val="24"/>
        </w:rPr>
        <w:t>(1, 'Gourav Gupta', 'HR', 'Manager', 70000),</w:t>
      </w:r>
    </w:p>
    <w:p w14:paraId="7E24C5D7" w14:textId="77777777" w:rsidR="00BB258B" w:rsidRPr="00BB258B" w:rsidRDefault="00BB258B" w:rsidP="00BB258B">
      <w:pPr>
        <w:rPr>
          <w:rFonts w:ascii="Aptos" w:hAnsi="Aptos" w:cstheme="majorHAnsi"/>
          <w:sz w:val="24"/>
          <w:szCs w:val="24"/>
        </w:rPr>
      </w:pPr>
      <w:r w:rsidRPr="00BB258B">
        <w:rPr>
          <w:rFonts w:ascii="Aptos" w:hAnsi="Aptos" w:cstheme="majorHAnsi"/>
          <w:sz w:val="24"/>
          <w:szCs w:val="24"/>
        </w:rPr>
        <w:t>(2, 'Devi Prasad', 'IT', 'Developer', 80000),</w:t>
      </w:r>
    </w:p>
    <w:p w14:paraId="63C6C9E8" w14:textId="77777777" w:rsidR="00BB258B" w:rsidRPr="00BB258B" w:rsidRDefault="00BB258B" w:rsidP="00BB258B">
      <w:pPr>
        <w:rPr>
          <w:rFonts w:ascii="Aptos" w:hAnsi="Aptos" w:cstheme="majorHAnsi"/>
          <w:sz w:val="24"/>
          <w:szCs w:val="24"/>
        </w:rPr>
      </w:pPr>
      <w:r w:rsidRPr="00BB258B">
        <w:rPr>
          <w:rFonts w:ascii="Aptos" w:hAnsi="Aptos" w:cstheme="majorHAnsi"/>
          <w:sz w:val="24"/>
          <w:szCs w:val="24"/>
        </w:rPr>
        <w:t>(3, 'Supriya Mohan Goswami', 'IT', 'Developer', 80000),</w:t>
      </w:r>
    </w:p>
    <w:p w14:paraId="5C3CAC69" w14:textId="77777777" w:rsidR="00BB258B" w:rsidRPr="00BB258B" w:rsidRDefault="00BB258B" w:rsidP="00BB258B">
      <w:pPr>
        <w:rPr>
          <w:rFonts w:ascii="Aptos" w:hAnsi="Aptos" w:cstheme="majorHAnsi"/>
          <w:sz w:val="24"/>
          <w:szCs w:val="24"/>
        </w:rPr>
      </w:pPr>
      <w:r w:rsidRPr="00BB258B">
        <w:rPr>
          <w:rFonts w:ascii="Aptos" w:hAnsi="Aptos" w:cstheme="majorHAnsi"/>
          <w:sz w:val="24"/>
          <w:szCs w:val="24"/>
        </w:rPr>
        <w:t>(4, 'Akshit Thapar', 'Finance', 'Analyst', 60000),</w:t>
      </w:r>
    </w:p>
    <w:p w14:paraId="1F62E070" w14:textId="389E3555" w:rsidR="0016470C" w:rsidRDefault="00BB258B" w:rsidP="00BB258B">
      <w:pPr>
        <w:rPr>
          <w:rFonts w:ascii="Aptos" w:hAnsi="Aptos" w:cstheme="majorHAnsi"/>
          <w:sz w:val="24"/>
          <w:szCs w:val="24"/>
        </w:rPr>
      </w:pPr>
      <w:r w:rsidRPr="00BB258B">
        <w:rPr>
          <w:rFonts w:ascii="Aptos" w:hAnsi="Aptos" w:cstheme="majorHAnsi"/>
          <w:sz w:val="24"/>
          <w:szCs w:val="24"/>
        </w:rPr>
        <w:t>(5, 'Saloni Sing', 'IT', 'Tester', 50000);</w:t>
      </w:r>
    </w:p>
    <w:p w14:paraId="2C0F24AD" w14:textId="71A0A755" w:rsidR="00610258" w:rsidRDefault="0016470C" w:rsidP="00610258">
      <w:pPr>
        <w:rPr>
          <w:rFonts w:ascii="Aptos" w:hAnsi="Aptos" w:cstheme="majorHAnsi"/>
          <w:color w:val="4F81BD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70C">
        <w:rPr>
          <w:rFonts w:ascii="Aptos" w:hAnsi="Aptos" w:cstheme="majorHAnsi"/>
          <w:color w:val="4F81BD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 After Inserting</w:t>
      </w:r>
    </w:p>
    <w:p w14:paraId="2EFA356B" w14:textId="27EE2B38" w:rsidR="00610258" w:rsidRPr="00610258" w:rsidRDefault="00610258" w:rsidP="00610258">
      <w:pPr>
        <w:rPr>
          <w:sz w:val="28"/>
          <w:szCs w:val="28"/>
        </w:rPr>
      </w:pPr>
      <w:r w:rsidRPr="00610258">
        <w:rPr>
          <w:sz w:val="28"/>
          <w:szCs w:val="28"/>
        </w:rPr>
        <w:t>Select * from Employees;</w:t>
      </w:r>
    </w:p>
    <w:p w14:paraId="7AC1FFDA" w14:textId="61363462" w:rsidR="004E0383" w:rsidRDefault="0016470C" w:rsidP="00BB258B">
      <w:pPr>
        <w:rPr>
          <w:rFonts w:ascii="Aptos" w:hAnsi="Aptos" w:cstheme="majorHAnsi"/>
          <w:sz w:val="24"/>
          <w:szCs w:val="24"/>
        </w:rPr>
      </w:pPr>
      <w:r>
        <w:rPr>
          <w:rFonts w:ascii="Aptos" w:hAnsi="Aptos" w:cstheme="majorHAnsi"/>
          <w:noProof/>
          <w:sz w:val="24"/>
          <w:szCs w:val="24"/>
        </w:rPr>
        <w:drawing>
          <wp:inline distT="0" distB="0" distL="0" distR="0" wp14:anchorId="77848DBB" wp14:editId="6326D5C4">
            <wp:extent cx="5486400" cy="1447800"/>
            <wp:effectExtent l="0" t="0" r="0" b="0"/>
            <wp:docPr id="1975225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25870" name="Picture 197522587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6CA1D" w14:textId="77777777" w:rsidR="0016470C" w:rsidRDefault="0016470C" w:rsidP="00BB258B">
      <w:pPr>
        <w:rPr>
          <w:rFonts w:cstheme="majorHAnsi"/>
          <w:color w:val="0070C0"/>
          <w:sz w:val="32"/>
          <w:szCs w:val="32"/>
        </w:rPr>
      </w:pPr>
    </w:p>
    <w:p w14:paraId="39C5474A" w14:textId="77777777" w:rsidR="0016470C" w:rsidRDefault="0016470C" w:rsidP="00BB258B">
      <w:pPr>
        <w:rPr>
          <w:rFonts w:cstheme="majorHAnsi"/>
          <w:color w:val="0070C0"/>
          <w:sz w:val="32"/>
          <w:szCs w:val="32"/>
        </w:rPr>
      </w:pPr>
    </w:p>
    <w:p w14:paraId="1B8BD8C4" w14:textId="0C948BD6" w:rsidR="00BB258B" w:rsidRDefault="00BB258B" w:rsidP="00BB258B">
      <w:pPr>
        <w:rPr>
          <w:rFonts w:cstheme="majorHAnsi"/>
          <w:color w:val="0070C0"/>
          <w:sz w:val="32"/>
          <w:szCs w:val="32"/>
        </w:rPr>
      </w:pPr>
      <w:r w:rsidRPr="00BB258B">
        <w:rPr>
          <w:rFonts w:cstheme="majorHAnsi"/>
          <w:color w:val="0070C0"/>
          <w:sz w:val="32"/>
          <w:szCs w:val="32"/>
        </w:rPr>
        <w:t>Payroll table</w:t>
      </w:r>
    </w:p>
    <w:p w14:paraId="16AF1E90" w14:textId="77777777" w:rsidR="00BB258B" w:rsidRPr="00BB258B" w:rsidRDefault="00BB258B" w:rsidP="00BB258B">
      <w:pPr>
        <w:rPr>
          <w:rFonts w:ascii="Aptos" w:hAnsi="Aptos" w:cstheme="majorHAnsi"/>
          <w:sz w:val="24"/>
          <w:szCs w:val="24"/>
        </w:rPr>
      </w:pPr>
      <w:r w:rsidRPr="00BB258B">
        <w:rPr>
          <w:rFonts w:ascii="Aptos" w:hAnsi="Aptos" w:cstheme="majorHAnsi"/>
          <w:sz w:val="24"/>
          <w:szCs w:val="24"/>
        </w:rPr>
        <w:t>INSERT INTO Payroll VALUES</w:t>
      </w:r>
    </w:p>
    <w:p w14:paraId="573437AD" w14:textId="77777777" w:rsidR="00BB258B" w:rsidRPr="00BB258B" w:rsidRDefault="00BB258B" w:rsidP="00BB258B">
      <w:pPr>
        <w:rPr>
          <w:rFonts w:ascii="Aptos" w:hAnsi="Aptos" w:cstheme="majorHAnsi"/>
          <w:sz w:val="24"/>
          <w:szCs w:val="24"/>
        </w:rPr>
      </w:pPr>
      <w:r w:rsidRPr="00BB258B">
        <w:rPr>
          <w:rFonts w:ascii="Aptos" w:hAnsi="Aptos" w:cstheme="majorHAnsi"/>
          <w:sz w:val="24"/>
          <w:szCs w:val="24"/>
        </w:rPr>
        <w:t>(201, 1, 80000, 6000, 3000, 68000),</w:t>
      </w:r>
    </w:p>
    <w:p w14:paraId="0948DEFD" w14:textId="77777777" w:rsidR="00BB258B" w:rsidRPr="00BB258B" w:rsidRDefault="00BB258B" w:rsidP="00BB258B">
      <w:pPr>
        <w:rPr>
          <w:rFonts w:ascii="Aptos" w:hAnsi="Aptos" w:cstheme="majorHAnsi"/>
          <w:sz w:val="24"/>
          <w:szCs w:val="24"/>
        </w:rPr>
      </w:pPr>
      <w:r w:rsidRPr="00BB258B">
        <w:rPr>
          <w:rFonts w:ascii="Aptos" w:hAnsi="Aptos" w:cstheme="majorHAnsi"/>
          <w:sz w:val="24"/>
          <w:szCs w:val="24"/>
        </w:rPr>
        <w:t>(202, 2, 90000, 3000, 5000, 84000),</w:t>
      </w:r>
    </w:p>
    <w:p w14:paraId="4B9F3C0B" w14:textId="77777777" w:rsidR="00BB258B" w:rsidRPr="00BB258B" w:rsidRDefault="00BB258B" w:rsidP="00BB258B">
      <w:pPr>
        <w:rPr>
          <w:rFonts w:ascii="Aptos" w:hAnsi="Aptos" w:cstheme="majorHAnsi"/>
          <w:sz w:val="24"/>
          <w:szCs w:val="24"/>
        </w:rPr>
      </w:pPr>
      <w:r w:rsidRPr="00BB258B">
        <w:rPr>
          <w:rFonts w:ascii="Aptos" w:hAnsi="Aptos" w:cstheme="majorHAnsi"/>
          <w:sz w:val="24"/>
          <w:szCs w:val="24"/>
        </w:rPr>
        <w:t>(203, 3, 90000, 11000, 2000, 82000),</w:t>
      </w:r>
    </w:p>
    <w:p w14:paraId="36CF4B50" w14:textId="77777777" w:rsidR="00BB258B" w:rsidRPr="00BB258B" w:rsidRDefault="00BB258B" w:rsidP="00BB258B">
      <w:pPr>
        <w:rPr>
          <w:rFonts w:ascii="Aptos" w:hAnsi="Aptos" w:cstheme="majorHAnsi"/>
          <w:sz w:val="24"/>
          <w:szCs w:val="24"/>
        </w:rPr>
      </w:pPr>
      <w:r w:rsidRPr="00BB258B">
        <w:rPr>
          <w:rFonts w:ascii="Aptos" w:hAnsi="Aptos" w:cstheme="majorHAnsi"/>
          <w:sz w:val="24"/>
          <w:szCs w:val="24"/>
        </w:rPr>
        <w:t>(204, 4, 70000, 2500, 1000, 69500),</w:t>
      </w:r>
    </w:p>
    <w:p w14:paraId="6CE30B3C" w14:textId="49890352" w:rsidR="00BB258B" w:rsidRDefault="00BB258B" w:rsidP="00BB258B">
      <w:pPr>
        <w:rPr>
          <w:rFonts w:ascii="Aptos" w:hAnsi="Aptos" w:cstheme="majorHAnsi"/>
          <w:sz w:val="24"/>
          <w:szCs w:val="24"/>
        </w:rPr>
      </w:pPr>
      <w:r w:rsidRPr="00BB258B">
        <w:rPr>
          <w:rFonts w:ascii="Aptos" w:hAnsi="Aptos" w:cstheme="majorHAnsi"/>
          <w:sz w:val="24"/>
          <w:szCs w:val="24"/>
        </w:rPr>
        <w:t>(205, 5, 60000, 3500, 1500, 48000);</w:t>
      </w:r>
    </w:p>
    <w:p w14:paraId="34BA14AB" w14:textId="77D59E74" w:rsidR="0016470C" w:rsidRDefault="0016470C" w:rsidP="0016470C">
      <w:pPr>
        <w:rPr>
          <w:color w:val="4F81BD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70C">
        <w:rPr>
          <w:color w:val="4F81BD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 After Inserting</w:t>
      </w:r>
    </w:p>
    <w:p w14:paraId="70835F55" w14:textId="6D6B94B4" w:rsidR="00610258" w:rsidRPr="00610258" w:rsidRDefault="00610258" w:rsidP="0016470C">
      <w:pPr>
        <w:rPr>
          <w:sz w:val="28"/>
          <w:szCs w:val="28"/>
        </w:rPr>
      </w:pPr>
      <w:r w:rsidRPr="00610258">
        <w:rPr>
          <w:sz w:val="28"/>
          <w:szCs w:val="28"/>
        </w:rPr>
        <w:t xml:space="preserve">Select * from </w:t>
      </w:r>
      <w:r>
        <w:rPr>
          <w:sz w:val="28"/>
          <w:szCs w:val="28"/>
        </w:rPr>
        <w:t>Payroll</w:t>
      </w:r>
      <w:r w:rsidRPr="00610258">
        <w:rPr>
          <w:sz w:val="28"/>
          <w:szCs w:val="28"/>
        </w:rPr>
        <w:t>;</w:t>
      </w:r>
    </w:p>
    <w:p w14:paraId="6C34F6ED" w14:textId="716F6BEB" w:rsidR="004E0383" w:rsidRDefault="0016470C" w:rsidP="00BB258B">
      <w:pPr>
        <w:rPr>
          <w:rFonts w:ascii="Aptos" w:hAnsi="Aptos" w:cstheme="majorHAnsi"/>
          <w:sz w:val="24"/>
          <w:szCs w:val="24"/>
        </w:rPr>
      </w:pPr>
      <w:r>
        <w:rPr>
          <w:rFonts w:ascii="Aptos" w:hAnsi="Aptos" w:cstheme="majorHAnsi"/>
          <w:noProof/>
          <w:sz w:val="24"/>
          <w:szCs w:val="24"/>
        </w:rPr>
        <w:drawing>
          <wp:inline distT="0" distB="0" distL="0" distR="0" wp14:anchorId="5A8C1992" wp14:editId="1341540C">
            <wp:extent cx="5486400" cy="1318260"/>
            <wp:effectExtent l="0" t="0" r="0" b="0"/>
            <wp:docPr id="903690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690495" name="Picture 90369049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E8661" w14:textId="6FFD0B32" w:rsidR="00BB258B" w:rsidRDefault="00BB258B" w:rsidP="00BB258B">
      <w:pPr>
        <w:rPr>
          <w:rFonts w:cstheme="majorHAnsi"/>
          <w:color w:val="0070C0"/>
          <w:sz w:val="32"/>
          <w:szCs w:val="32"/>
        </w:rPr>
      </w:pPr>
      <w:r w:rsidRPr="00BB258B">
        <w:rPr>
          <w:rFonts w:cstheme="majorHAnsi"/>
          <w:color w:val="0070C0"/>
          <w:sz w:val="32"/>
          <w:szCs w:val="32"/>
        </w:rPr>
        <w:t>Attendance Table</w:t>
      </w:r>
    </w:p>
    <w:p w14:paraId="2FDA0FA2" w14:textId="77777777" w:rsidR="00BB258B" w:rsidRPr="00BB258B" w:rsidRDefault="00BB258B" w:rsidP="00BB258B">
      <w:pPr>
        <w:rPr>
          <w:rFonts w:ascii="Aptos" w:hAnsi="Aptos" w:cstheme="majorHAnsi"/>
          <w:sz w:val="24"/>
          <w:szCs w:val="24"/>
        </w:rPr>
      </w:pPr>
      <w:r w:rsidRPr="00BB258B">
        <w:rPr>
          <w:rFonts w:ascii="Aptos" w:hAnsi="Aptos" w:cstheme="majorHAnsi"/>
          <w:sz w:val="24"/>
          <w:szCs w:val="24"/>
        </w:rPr>
        <w:t>INSERT INTO Attendance VALUES</w:t>
      </w:r>
    </w:p>
    <w:p w14:paraId="5B967A4A" w14:textId="77777777" w:rsidR="00BB258B" w:rsidRPr="00BB258B" w:rsidRDefault="00BB258B" w:rsidP="00BB258B">
      <w:pPr>
        <w:rPr>
          <w:rFonts w:ascii="Aptos" w:hAnsi="Aptos" w:cstheme="majorHAnsi"/>
          <w:sz w:val="24"/>
          <w:szCs w:val="24"/>
        </w:rPr>
      </w:pPr>
      <w:r w:rsidRPr="00BB258B">
        <w:rPr>
          <w:rFonts w:ascii="Aptos" w:hAnsi="Aptos" w:cstheme="majorHAnsi"/>
          <w:sz w:val="24"/>
          <w:szCs w:val="24"/>
        </w:rPr>
        <w:t>(1, 1, '2025-03-01', 'Present'),</w:t>
      </w:r>
    </w:p>
    <w:p w14:paraId="36DE4AD1" w14:textId="77777777" w:rsidR="00BB258B" w:rsidRPr="00BB258B" w:rsidRDefault="00BB258B" w:rsidP="00BB258B">
      <w:pPr>
        <w:rPr>
          <w:rFonts w:ascii="Aptos" w:hAnsi="Aptos" w:cstheme="majorHAnsi"/>
          <w:sz w:val="24"/>
          <w:szCs w:val="24"/>
        </w:rPr>
      </w:pPr>
      <w:r w:rsidRPr="00BB258B">
        <w:rPr>
          <w:rFonts w:ascii="Aptos" w:hAnsi="Aptos" w:cstheme="majorHAnsi"/>
          <w:sz w:val="24"/>
          <w:szCs w:val="24"/>
        </w:rPr>
        <w:t>(2, 1, '2025-03-02', 'Present'),</w:t>
      </w:r>
    </w:p>
    <w:p w14:paraId="08E8F6EA" w14:textId="77777777" w:rsidR="00BB258B" w:rsidRPr="00BB258B" w:rsidRDefault="00BB258B" w:rsidP="00BB258B">
      <w:pPr>
        <w:rPr>
          <w:rFonts w:ascii="Aptos" w:hAnsi="Aptos" w:cstheme="majorHAnsi"/>
          <w:sz w:val="24"/>
          <w:szCs w:val="24"/>
        </w:rPr>
      </w:pPr>
      <w:r w:rsidRPr="00BB258B">
        <w:rPr>
          <w:rFonts w:ascii="Aptos" w:hAnsi="Aptos" w:cstheme="majorHAnsi"/>
          <w:sz w:val="24"/>
          <w:szCs w:val="24"/>
        </w:rPr>
        <w:t>(3, 2, '2025-03-01', 'Present'),</w:t>
      </w:r>
    </w:p>
    <w:p w14:paraId="6C553151" w14:textId="77777777" w:rsidR="00BB258B" w:rsidRPr="00BB258B" w:rsidRDefault="00BB258B" w:rsidP="00BB258B">
      <w:pPr>
        <w:rPr>
          <w:rFonts w:ascii="Aptos" w:hAnsi="Aptos" w:cstheme="majorHAnsi"/>
          <w:sz w:val="24"/>
          <w:szCs w:val="24"/>
        </w:rPr>
      </w:pPr>
      <w:r w:rsidRPr="00BB258B">
        <w:rPr>
          <w:rFonts w:ascii="Aptos" w:hAnsi="Aptos" w:cstheme="majorHAnsi"/>
          <w:sz w:val="24"/>
          <w:szCs w:val="24"/>
        </w:rPr>
        <w:t>(4, 2, '2025-03-02', 'Overtime'),</w:t>
      </w:r>
    </w:p>
    <w:p w14:paraId="1B51E71D" w14:textId="77777777" w:rsidR="00BB258B" w:rsidRPr="00BB258B" w:rsidRDefault="00BB258B" w:rsidP="00BB258B">
      <w:pPr>
        <w:rPr>
          <w:rFonts w:ascii="Aptos" w:hAnsi="Aptos" w:cstheme="majorHAnsi"/>
          <w:sz w:val="24"/>
          <w:szCs w:val="24"/>
        </w:rPr>
      </w:pPr>
      <w:r w:rsidRPr="00BB258B">
        <w:rPr>
          <w:rFonts w:ascii="Aptos" w:hAnsi="Aptos" w:cstheme="majorHAnsi"/>
          <w:sz w:val="24"/>
          <w:szCs w:val="24"/>
        </w:rPr>
        <w:t>(5, 3, '2025-03-01', 'Present'),</w:t>
      </w:r>
    </w:p>
    <w:p w14:paraId="301C1296" w14:textId="77777777" w:rsidR="00BB258B" w:rsidRPr="00BB258B" w:rsidRDefault="00BB258B" w:rsidP="00BB258B">
      <w:pPr>
        <w:rPr>
          <w:rFonts w:ascii="Aptos" w:hAnsi="Aptos" w:cstheme="majorHAnsi"/>
          <w:sz w:val="24"/>
          <w:szCs w:val="24"/>
        </w:rPr>
      </w:pPr>
      <w:r w:rsidRPr="00BB258B">
        <w:rPr>
          <w:rFonts w:ascii="Aptos" w:hAnsi="Aptos" w:cstheme="majorHAnsi"/>
          <w:sz w:val="24"/>
          <w:szCs w:val="24"/>
        </w:rPr>
        <w:t>(6, 3, '2025-03-02', 'Absent'),</w:t>
      </w:r>
    </w:p>
    <w:p w14:paraId="4001D02C" w14:textId="77777777" w:rsidR="00BB258B" w:rsidRPr="00BB258B" w:rsidRDefault="00BB258B" w:rsidP="00BB258B">
      <w:pPr>
        <w:rPr>
          <w:rFonts w:ascii="Aptos" w:hAnsi="Aptos" w:cstheme="majorHAnsi"/>
          <w:sz w:val="24"/>
          <w:szCs w:val="24"/>
        </w:rPr>
      </w:pPr>
      <w:r w:rsidRPr="00BB258B">
        <w:rPr>
          <w:rFonts w:ascii="Aptos" w:hAnsi="Aptos" w:cstheme="majorHAnsi"/>
          <w:sz w:val="24"/>
          <w:szCs w:val="24"/>
        </w:rPr>
        <w:lastRenderedPageBreak/>
        <w:t>(7, 4, '2025-03-01', 'Present'),</w:t>
      </w:r>
    </w:p>
    <w:p w14:paraId="209BECFF" w14:textId="77777777" w:rsidR="00BB258B" w:rsidRPr="00BB258B" w:rsidRDefault="00BB258B" w:rsidP="00BB258B">
      <w:pPr>
        <w:rPr>
          <w:rFonts w:ascii="Aptos" w:hAnsi="Aptos" w:cstheme="majorHAnsi"/>
          <w:sz w:val="24"/>
          <w:szCs w:val="24"/>
        </w:rPr>
      </w:pPr>
      <w:r w:rsidRPr="00BB258B">
        <w:rPr>
          <w:rFonts w:ascii="Aptos" w:hAnsi="Aptos" w:cstheme="majorHAnsi"/>
          <w:sz w:val="24"/>
          <w:szCs w:val="24"/>
        </w:rPr>
        <w:t>(8, 4, '2025-03-02', 'Absent'),</w:t>
      </w:r>
    </w:p>
    <w:p w14:paraId="18DFB148" w14:textId="77777777" w:rsidR="00BB258B" w:rsidRPr="00BB258B" w:rsidRDefault="00BB258B" w:rsidP="00BB258B">
      <w:pPr>
        <w:rPr>
          <w:rFonts w:ascii="Aptos" w:hAnsi="Aptos" w:cstheme="majorHAnsi"/>
          <w:sz w:val="24"/>
          <w:szCs w:val="24"/>
        </w:rPr>
      </w:pPr>
      <w:r w:rsidRPr="00BB258B">
        <w:rPr>
          <w:rFonts w:ascii="Aptos" w:hAnsi="Aptos" w:cstheme="majorHAnsi"/>
          <w:sz w:val="24"/>
          <w:szCs w:val="24"/>
        </w:rPr>
        <w:t>(9, 5, '2025-03-01', 'Overtime'),</w:t>
      </w:r>
    </w:p>
    <w:p w14:paraId="17F93E92" w14:textId="58A0C4F0" w:rsidR="00BB258B" w:rsidRDefault="00BB258B" w:rsidP="00BB258B">
      <w:pPr>
        <w:rPr>
          <w:rFonts w:ascii="Aptos" w:hAnsi="Aptos" w:cstheme="majorHAnsi"/>
          <w:sz w:val="24"/>
          <w:szCs w:val="24"/>
        </w:rPr>
      </w:pPr>
      <w:r w:rsidRPr="00BB258B">
        <w:rPr>
          <w:rFonts w:ascii="Aptos" w:hAnsi="Aptos" w:cstheme="majorHAnsi"/>
          <w:sz w:val="24"/>
          <w:szCs w:val="24"/>
        </w:rPr>
        <w:t>(10, 5, '2025-03-02', 'Present');</w:t>
      </w:r>
    </w:p>
    <w:p w14:paraId="3A981685" w14:textId="053C1643" w:rsidR="0016470C" w:rsidRDefault="0016470C" w:rsidP="00BB258B">
      <w:pPr>
        <w:rPr>
          <w:rFonts w:ascii="Aptos" w:hAnsi="Aptos" w:cstheme="majorHAnsi"/>
          <w:color w:val="4F81BD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470C">
        <w:rPr>
          <w:rFonts w:ascii="Aptos" w:hAnsi="Aptos" w:cstheme="majorHAnsi"/>
          <w:color w:val="4F81BD" w:themeColor="accent1"/>
          <w:sz w:val="28"/>
          <w:szCs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Table After Inserting</w:t>
      </w:r>
    </w:p>
    <w:p w14:paraId="2646A567" w14:textId="067CC4FF" w:rsidR="00610258" w:rsidRPr="00610258" w:rsidRDefault="00610258" w:rsidP="00BB258B">
      <w:pPr>
        <w:rPr>
          <w:sz w:val="28"/>
          <w:szCs w:val="28"/>
        </w:rPr>
      </w:pPr>
      <w:r w:rsidRPr="00610258">
        <w:rPr>
          <w:sz w:val="28"/>
          <w:szCs w:val="28"/>
        </w:rPr>
        <w:t xml:space="preserve">Select * from </w:t>
      </w:r>
      <w:r>
        <w:rPr>
          <w:sz w:val="28"/>
          <w:szCs w:val="28"/>
        </w:rPr>
        <w:t>Attendance</w:t>
      </w:r>
      <w:r w:rsidRPr="00610258">
        <w:rPr>
          <w:sz w:val="28"/>
          <w:szCs w:val="28"/>
        </w:rPr>
        <w:t>;</w:t>
      </w:r>
    </w:p>
    <w:p w14:paraId="1EA4F75E" w14:textId="15A165BC" w:rsidR="0016470C" w:rsidRPr="00BB258B" w:rsidRDefault="0016470C" w:rsidP="00BB258B">
      <w:pPr>
        <w:rPr>
          <w:rFonts w:ascii="Aptos" w:hAnsi="Aptos" w:cstheme="majorHAnsi"/>
          <w:sz w:val="24"/>
          <w:szCs w:val="24"/>
        </w:rPr>
      </w:pPr>
      <w:r>
        <w:rPr>
          <w:rFonts w:ascii="Aptos" w:hAnsi="Aptos" w:cstheme="majorHAnsi"/>
          <w:noProof/>
          <w:sz w:val="24"/>
          <w:szCs w:val="24"/>
        </w:rPr>
        <w:drawing>
          <wp:inline distT="0" distB="0" distL="0" distR="0" wp14:anchorId="6BC88767" wp14:editId="0ECF6B1E">
            <wp:extent cx="5486400" cy="3712210"/>
            <wp:effectExtent l="0" t="0" r="0" b="2540"/>
            <wp:docPr id="2004003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0391" name="Picture 20040039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254AF" w14:textId="1BAE63F6" w:rsidR="00166CF9" w:rsidRDefault="00166CF9">
      <w:pPr>
        <w:rPr>
          <w:rFonts w:ascii="Aptos" w:hAnsi="Aptos"/>
        </w:rPr>
      </w:pPr>
    </w:p>
    <w:p w14:paraId="09D2E3F4" w14:textId="2FB10466" w:rsidR="000236DB" w:rsidRDefault="000236DB">
      <w:pPr>
        <w:rPr>
          <w:rFonts w:ascii="Aptos" w:hAnsi="Aptos"/>
          <w:color w:val="31849B" w:themeColor="accent5" w:themeShade="BF"/>
          <w:sz w:val="40"/>
          <w:szCs w:val="40"/>
        </w:rPr>
      </w:pPr>
      <w:r w:rsidRPr="000236DB">
        <w:rPr>
          <w:rFonts w:ascii="Aptos" w:hAnsi="Aptos"/>
          <w:color w:val="31849B" w:themeColor="accent5" w:themeShade="BF"/>
          <w:sz w:val="40"/>
          <w:szCs w:val="40"/>
        </w:rPr>
        <w:t>Queries</w:t>
      </w:r>
      <w:r>
        <w:rPr>
          <w:rFonts w:ascii="Aptos" w:hAnsi="Aptos"/>
          <w:color w:val="31849B" w:themeColor="accent5" w:themeShade="BF"/>
          <w:sz w:val="40"/>
          <w:szCs w:val="40"/>
        </w:rPr>
        <w:t>:</w:t>
      </w:r>
    </w:p>
    <w:p w14:paraId="3EEDC62A" w14:textId="6CA72EF0" w:rsidR="000236DB" w:rsidRPr="000236DB" w:rsidRDefault="000236DB">
      <w:pPr>
        <w:rPr>
          <w:color w:val="0070C0"/>
          <w:sz w:val="32"/>
          <w:szCs w:val="32"/>
        </w:rPr>
      </w:pPr>
      <w:r w:rsidRPr="000236DB">
        <w:rPr>
          <w:color w:val="0070C0"/>
          <w:sz w:val="32"/>
          <w:szCs w:val="32"/>
        </w:rPr>
        <w:t>Q) Retrieve employee salary details</w:t>
      </w:r>
    </w:p>
    <w:p w14:paraId="054EB111" w14:textId="77777777" w:rsidR="000236DB" w:rsidRPr="000236DB" w:rsidRDefault="000236DB" w:rsidP="000236DB">
      <w:pPr>
        <w:rPr>
          <w:rFonts w:ascii="Aptos" w:hAnsi="Aptos"/>
          <w:sz w:val="24"/>
          <w:szCs w:val="24"/>
        </w:rPr>
      </w:pPr>
      <w:r w:rsidRPr="000236DB">
        <w:rPr>
          <w:rFonts w:ascii="Aptos" w:hAnsi="Aptos"/>
          <w:sz w:val="24"/>
          <w:szCs w:val="24"/>
        </w:rPr>
        <w:t>SELECT Name, Department,  Salary</w:t>
      </w:r>
    </w:p>
    <w:p w14:paraId="3B1CD04E" w14:textId="36EB7B32" w:rsidR="000236DB" w:rsidRDefault="000236DB" w:rsidP="000236DB">
      <w:pPr>
        <w:rPr>
          <w:rFonts w:ascii="Aptos" w:hAnsi="Aptos"/>
          <w:sz w:val="24"/>
          <w:szCs w:val="24"/>
        </w:rPr>
      </w:pPr>
      <w:r w:rsidRPr="000236DB">
        <w:rPr>
          <w:rFonts w:ascii="Aptos" w:hAnsi="Aptos"/>
          <w:sz w:val="24"/>
          <w:szCs w:val="24"/>
        </w:rPr>
        <w:t>FROM Employees;</w:t>
      </w:r>
    </w:p>
    <w:p w14:paraId="3196564E" w14:textId="77777777" w:rsidR="000236DB" w:rsidRPr="000236DB" w:rsidRDefault="000236DB" w:rsidP="000236DB">
      <w:pPr>
        <w:rPr>
          <w:rFonts w:ascii="Aptos" w:hAnsi="Aptos"/>
          <w:sz w:val="24"/>
          <w:szCs w:val="24"/>
        </w:rPr>
      </w:pPr>
    </w:p>
    <w:p w14:paraId="0A011097" w14:textId="77777777" w:rsidR="000236DB" w:rsidRDefault="000236DB" w:rsidP="000236DB">
      <w:pPr>
        <w:rPr>
          <w:rFonts w:asciiTheme="majorHAnsi" w:hAnsiTheme="majorHAnsi" w:cstheme="majorHAnsi"/>
          <w:color w:val="0070C0"/>
          <w:sz w:val="32"/>
          <w:szCs w:val="32"/>
        </w:rPr>
      </w:pPr>
      <w:r w:rsidRPr="000236DB">
        <w:rPr>
          <w:rFonts w:ascii="Aptos" w:hAnsi="Aptos"/>
          <w:noProof/>
          <w:color w:val="0070C0"/>
          <w:sz w:val="32"/>
          <w:szCs w:val="32"/>
        </w:rPr>
        <w:lastRenderedPageBreak/>
        <w:drawing>
          <wp:inline distT="0" distB="0" distL="0" distR="0" wp14:anchorId="621257E7" wp14:editId="2CA553DB">
            <wp:extent cx="5486400" cy="1422400"/>
            <wp:effectExtent l="0" t="0" r="0" b="6350"/>
            <wp:docPr id="11286573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236DB">
        <w:rPr>
          <w:rFonts w:ascii="Aptos" w:hAnsi="Aptos"/>
          <w:sz w:val="32"/>
          <w:szCs w:val="32"/>
        </w:rPr>
        <w:br/>
      </w:r>
      <w:r w:rsidRPr="000236DB">
        <w:rPr>
          <w:rFonts w:ascii="Aptos" w:hAnsi="Aptos"/>
          <w:sz w:val="32"/>
          <w:szCs w:val="32"/>
        </w:rPr>
        <w:br/>
      </w:r>
      <w:r w:rsidRPr="000236DB">
        <w:rPr>
          <w:rFonts w:ascii="Aptos" w:hAnsi="Aptos"/>
          <w:sz w:val="32"/>
          <w:szCs w:val="32"/>
        </w:rPr>
        <w:br/>
      </w:r>
      <w:r w:rsidRPr="000236DB">
        <w:rPr>
          <w:rFonts w:ascii="Aptos" w:hAnsi="Aptos"/>
          <w:sz w:val="32"/>
          <w:szCs w:val="32"/>
        </w:rPr>
        <w:br/>
      </w:r>
      <w:r w:rsidRPr="000236DB">
        <w:rPr>
          <w:rFonts w:asciiTheme="majorHAnsi" w:hAnsiTheme="majorHAnsi" w:cstheme="majorHAnsi"/>
          <w:color w:val="0070C0"/>
          <w:sz w:val="32"/>
          <w:szCs w:val="32"/>
        </w:rPr>
        <w:t>Q) Calculate net salary after deductions and bonuses.</w:t>
      </w:r>
    </w:p>
    <w:p w14:paraId="39B05A94" w14:textId="33E8EE0C" w:rsidR="000236DB" w:rsidRPr="000236DB" w:rsidRDefault="00000000" w:rsidP="000236DB">
      <w:pPr>
        <w:rPr>
          <w:rFonts w:asciiTheme="majorHAnsi" w:hAnsiTheme="majorHAnsi" w:cstheme="majorHAnsi"/>
          <w:color w:val="0070C0"/>
          <w:sz w:val="32"/>
          <w:szCs w:val="32"/>
        </w:rPr>
      </w:pPr>
      <w:r w:rsidRPr="000236DB">
        <w:rPr>
          <w:sz w:val="32"/>
          <w:szCs w:val="32"/>
        </w:rPr>
        <w:br/>
      </w:r>
      <w:r w:rsidR="000236DB" w:rsidRPr="000236DB">
        <w:rPr>
          <w:rFonts w:ascii="Aptos" w:eastAsiaTheme="majorEastAsia" w:hAnsi="Aptos" w:cstheme="majorBidi"/>
          <w:sz w:val="24"/>
          <w:szCs w:val="24"/>
        </w:rPr>
        <w:t>SELECT Employees.Name, Payroll.BasicSalary, Payroll.Deductions, Payroll.Bonus,  (Payroll.BasicSalary - Payroll.Deductions + Payroll.Bonus) AS NetSalary</w:t>
      </w:r>
    </w:p>
    <w:p w14:paraId="3D8FAF1D" w14:textId="77777777" w:rsidR="000236DB" w:rsidRPr="000236DB" w:rsidRDefault="000236DB" w:rsidP="000236DB">
      <w:pPr>
        <w:rPr>
          <w:rFonts w:ascii="Aptos" w:eastAsiaTheme="majorEastAsia" w:hAnsi="Aptos" w:cstheme="majorBidi"/>
          <w:sz w:val="24"/>
          <w:szCs w:val="24"/>
        </w:rPr>
      </w:pPr>
      <w:r w:rsidRPr="000236DB">
        <w:rPr>
          <w:rFonts w:ascii="Aptos" w:eastAsiaTheme="majorEastAsia" w:hAnsi="Aptos" w:cstheme="majorBidi"/>
          <w:sz w:val="24"/>
          <w:szCs w:val="24"/>
        </w:rPr>
        <w:t xml:space="preserve">FROM Payroll </w:t>
      </w:r>
    </w:p>
    <w:p w14:paraId="46F03ADD" w14:textId="77777777" w:rsidR="000236DB" w:rsidRDefault="000236DB" w:rsidP="000236DB">
      <w:pPr>
        <w:rPr>
          <w:rFonts w:ascii="Aptos" w:eastAsiaTheme="majorEastAsia" w:hAnsi="Aptos" w:cstheme="majorBidi"/>
          <w:sz w:val="24"/>
          <w:szCs w:val="24"/>
        </w:rPr>
      </w:pPr>
      <w:r w:rsidRPr="000236DB">
        <w:rPr>
          <w:rFonts w:ascii="Aptos" w:eastAsiaTheme="majorEastAsia" w:hAnsi="Aptos" w:cstheme="majorBidi"/>
          <w:sz w:val="24"/>
          <w:szCs w:val="24"/>
        </w:rPr>
        <w:t>JOIN Employees  ON Employees.EmployeeID = Payroll.EmployeeID;</w:t>
      </w:r>
    </w:p>
    <w:p w14:paraId="3E4F2F95" w14:textId="77777777" w:rsidR="00917141" w:rsidRDefault="00917141" w:rsidP="000236D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noProof/>
          <w:color w:val="4F81BD" w:themeColor="accent1"/>
          <w:sz w:val="36"/>
          <w:szCs w:val="36"/>
        </w:rPr>
        <w:drawing>
          <wp:inline distT="0" distB="0" distL="0" distR="0" wp14:anchorId="10C5DF23" wp14:editId="204BF7B3">
            <wp:extent cx="4960620" cy="1356360"/>
            <wp:effectExtent l="0" t="0" r="0" b="0"/>
            <wp:docPr id="1604727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D1560" w14:textId="77777777" w:rsidR="00917141" w:rsidRDefault="00917141" w:rsidP="000236D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</w:p>
    <w:p w14:paraId="56163529" w14:textId="77777777" w:rsidR="00917141" w:rsidRDefault="00917141" w:rsidP="000236D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  <w:t xml:space="preserve">Q) </w:t>
      </w:r>
      <w:r w:rsidRPr="00917141"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  <w:t>List employees with the highest salary</w:t>
      </w:r>
    </w:p>
    <w:p w14:paraId="0AF77CCF" w14:textId="77777777" w:rsidR="00917141" w:rsidRPr="00917141" w:rsidRDefault="00917141" w:rsidP="00917141">
      <w:pPr>
        <w:rPr>
          <w:rFonts w:ascii="Aptos" w:eastAsiaTheme="majorEastAsia" w:hAnsi="Aptos" w:cstheme="majorBidi"/>
          <w:sz w:val="24"/>
          <w:szCs w:val="24"/>
        </w:rPr>
      </w:pPr>
      <w:r w:rsidRPr="00917141">
        <w:rPr>
          <w:rFonts w:ascii="Aptos" w:eastAsiaTheme="majorEastAsia" w:hAnsi="Aptos" w:cstheme="majorBidi"/>
          <w:sz w:val="24"/>
          <w:szCs w:val="24"/>
        </w:rPr>
        <w:t>SELECT Name, Salary</w:t>
      </w:r>
    </w:p>
    <w:p w14:paraId="537BD7DB" w14:textId="77777777" w:rsidR="00917141" w:rsidRPr="00917141" w:rsidRDefault="00917141" w:rsidP="00917141">
      <w:pPr>
        <w:rPr>
          <w:rFonts w:ascii="Aptos" w:eastAsiaTheme="majorEastAsia" w:hAnsi="Aptos" w:cstheme="majorBidi"/>
          <w:sz w:val="24"/>
          <w:szCs w:val="24"/>
        </w:rPr>
      </w:pPr>
      <w:r w:rsidRPr="00917141">
        <w:rPr>
          <w:rFonts w:ascii="Aptos" w:eastAsiaTheme="majorEastAsia" w:hAnsi="Aptos" w:cstheme="majorBidi"/>
          <w:sz w:val="24"/>
          <w:szCs w:val="24"/>
        </w:rPr>
        <w:t>FROM Employees</w:t>
      </w:r>
    </w:p>
    <w:p w14:paraId="4C584965" w14:textId="77777777" w:rsidR="00917141" w:rsidRDefault="00917141" w:rsidP="00917141">
      <w:pPr>
        <w:rPr>
          <w:rFonts w:ascii="Aptos" w:eastAsiaTheme="majorEastAsia" w:hAnsi="Aptos" w:cstheme="majorBidi"/>
          <w:sz w:val="24"/>
          <w:szCs w:val="24"/>
        </w:rPr>
      </w:pPr>
      <w:r w:rsidRPr="00917141">
        <w:rPr>
          <w:rFonts w:ascii="Aptos" w:eastAsiaTheme="majorEastAsia" w:hAnsi="Aptos" w:cstheme="majorBidi"/>
          <w:sz w:val="24"/>
          <w:szCs w:val="24"/>
        </w:rPr>
        <w:t>WHERE Salary = (SELECT MAX(Salary) FROM Employees);</w:t>
      </w:r>
    </w:p>
    <w:p w14:paraId="4D3EF550" w14:textId="77777777" w:rsidR="00917141" w:rsidRDefault="00917141" w:rsidP="0091714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399B8D5" wp14:editId="65E95CFA">
            <wp:extent cx="3089132" cy="937260"/>
            <wp:effectExtent l="0" t="0" r="0" b="0"/>
            <wp:docPr id="3427683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1795" cy="938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4E151" w14:textId="77777777" w:rsidR="00917141" w:rsidRDefault="00917141" w:rsidP="0091714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</w:p>
    <w:p w14:paraId="41D83B49" w14:textId="77777777" w:rsidR="00917141" w:rsidRDefault="00917141" w:rsidP="0091714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</w:p>
    <w:p w14:paraId="56EAC644" w14:textId="77777777" w:rsidR="00917141" w:rsidRDefault="00917141" w:rsidP="0091714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</w:p>
    <w:p w14:paraId="69CD0055" w14:textId="77777777" w:rsidR="00917141" w:rsidRDefault="00917141" w:rsidP="0091714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  <w:t xml:space="preserve">Q) </w:t>
      </w:r>
      <w:r w:rsidRPr="00917141"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  <w:t>Find employees with perfect attendance</w:t>
      </w:r>
    </w:p>
    <w:p w14:paraId="2FC390EF" w14:textId="77777777" w:rsidR="00917141" w:rsidRPr="00917141" w:rsidRDefault="00917141" w:rsidP="00917141">
      <w:pPr>
        <w:rPr>
          <w:rFonts w:ascii="Aptos" w:eastAsiaTheme="majorEastAsia" w:hAnsi="Aptos" w:cstheme="majorBidi"/>
          <w:sz w:val="24"/>
          <w:szCs w:val="24"/>
        </w:rPr>
      </w:pPr>
      <w:r w:rsidRPr="00917141">
        <w:rPr>
          <w:rFonts w:ascii="Aptos" w:eastAsiaTheme="majorEastAsia" w:hAnsi="Aptos" w:cstheme="majorBidi"/>
          <w:sz w:val="24"/>
          <w:szCs w:val="24"/>
        </w:rPr>
        <w:t>SELECT Employees.Name</w:t>
      </w:r>
    </w:p>
    <w:p w14:paraId="7C9BF664" w14:textId="77777777" w:rsidR="00917141" w:rsidRPr="00917141" w:rsidRDefault="00917141" w:rsidP="00917141">
      <w:pPr>
        <w:rPr>
          <w:rFonts w:ascii="Aptos" w:eastAsiaTheme="majorEastAsia" w:hAnsi="Aptos" w:cstheme="majorBidi"/>
          <w:sz w:val="24"/>
          <w:szCs w:val="24"/>
        </w:rPr>
      </w:pPr>
      <w:r w:rsidRPr="00917141">
        <w:rPr>
          <w:rFonts w:ascii="Aptos" w:eastAsiaTheme="majorEastAsia" w:hAnsi="Aptos" w:cstheme="majorBidi"/>
          <w:sz w:val="24"/>
          <w:szCs w:val="24"/>
        </w:rPr>
        <w:t xml:space="preserve">FROM Employees </w:t>
      </w:r>
    </w:p>
    <w:p w14:paraId="064844CE" w14:textId="77777777" w:rsidR="00917141" w:rsidRPr="00917141" w:rsidRDefault="00917141" w:rsidP="00917141">
      <w:pPr>
        <w:rPr>
          <w:rFonts w:ascii="Aptos" w:eastAsiaTheme="majorEastAsia" w:hAnsi="Aptos" w:cstheme="majorBidi"/>
          <w:sz w:val="24"/>
          <w:szCs w:val="24"/>
        </w:rPr>
      </w:pPr>
      <w:r w:rsidRPr="00917141">
        <w:rPr>
          <w:rFonts w:ascii="Aptos" w:eastAsiaTheme="majorEastAsia" w:hAnsi="Aptos" w:cstheme="majorBidi"/>
          <w:sz w:val="24"/>
          <w:szCs w:val="24"/>
        </w:rPr>
        <w:t>WHERE NOT EXISTS (</w:t>
      </w:r>
    </w:p>
    <w:p w14:paraId="1D844AA9" w14:textId="77777777" w:rsidR="00917141" w:rsidRPr="00917141" w:rsidRDefault="00917141" w:rsidP="00917141">
      <w:pPr>
        <w:rPr>
          <w:rFonts w:ascii="Aptos" w:eastAsiaTheme="majorEastAsia" w:hAnsi="Aptos" w:cstheme="majorBidi"/>
          <w:sz w:val="24"/>
          <w:szCs w:val="24"/>
        </w:rPr>
      </w:pPr>
      <w:r w:rsidRPr="00917141">
        <w:rPr>
          <w:rFonts w:ascii="Aptos" w:eastAsiaTheme="majorEastAsia" w:hAnsi="Aptos" w:cstheme="majorBidi"/>
          <w:sz w:val="24"/>
          <w:szCs w:val="24"/>
        </w:rPr>
        <w:t xml:space="preserve">    SELECT 1 FROM Attendance </w:t>
      </w:r>
    </w:p>
    <w:p w14:paraId="7730F53B" w14:textId="77777777" w:rsidR="00917141" w:rsidRPr="00917141" w:rsidRDefault="00917141" w:rsidP="00917141">
      <w:pPr>
        <w:rPr>
          <w:rFonts w:ascii="Aptos" w:eastAsiaTheme="majorEastAsia" w:hAnsi="Aptos" w:cstheme="majorBidi"/>
          <w:sz w:val="24"/>
          <w:szCs w:val="24"/>
        </w:rPr>
      </w:pPr>
      <w:r w:rsidRPr="00917141">
        <w:rPr>
          <w:rFonts w:ascii="Aptos" w:eastAsiaTheme="majorEastAsia" w:hAnsi="Aptos" w:cstheme="majorBidi"/>
          <w:sz w:val="24"/>
          <w:szCs w:val="24"/>
        </w:rPr>
        <w:t xml:space="preserve">    WHERE Attendance.EmployeeID = Employees.EmployeeID AND Attendance.Status = 'Absent'</w:t>
      </w:r>
    </w:p>
    <w:p w14:paraId="694DD4AE" w14:textId="77777777" w:rsidR="00917141" w:rsidRDefault="00917141" w:rsidP="00917141">
      <w:pPr>
        <w:rPr>
          <w:rFonts w:ascii="Aptos" w:eastAsiaTheme="majorEastAsia" w:hAnsi="Aptos" w:cstheme="majorBidi"/>
          <w:sz w:val="24"/>
          <w:szCs w:val="24"/>
        </w:rPr>
      </w:pPr>
      <w:r w:rsidRPr="00917141">
        <w:rPr>
          <w:rFonts w:ascii="Aptos" w:eastAsiaTheme="majorEastAsia" w:hAnsi="Aptos" w:cstheme="majorBidi"/>
          <w:sz w:val="24"/>
          <w:szCs w:val="24"/>
        </w:rPr>
        <w:t>);</w:t>
      </w:r>
    </w:p>
    <w:p w14:paraId="139A36CB" w14:textId="77777777" w:rsidR="00917141" w:rsidRDefault="00917141" w:rsidP="0091714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  <w:r>
        <w:rPr>
          <w:noProof/>
        </w:rPr>
        <w:drawing>
          <wp:inline distT="0" distB="0" distL="0" distR="0" wp14:anchorId="45ECDC2B" wp14:editId="10457B98">
            <wp:extent cx="2270760" cy="1489023"/>
            <wp:effectExtent l="0" t="0" r="0" b="0"/>
            <wp:docPr id="1139441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298" cy="1492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07FBE" w14:textId="77777777" w:rsidR="00917141" w:rsidRDefault="00917141" w:rsidP="0091714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</w:p>
    <w:p w14:paraId="1F47B969" w14:textId="77777777" w:rsidR="00917141" w:rsidRDefault="00917141" w:rsidP="0091714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  <w:t>Q)</w:t>
      </w:r>
      <w:r w:rsidRPr="00917141">
        <w:t xml:space="preserve"> </w:t>
      </w:r>
      <w:r w:rsidRPr="00917141"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  <w:t>Update salary details after a promotion</w:t>
      </w:r>
    </w:p>
    <w:p w14:paraId="1F77C54A" w14:textId="77777777" w:rsidR="00917141" w:rsidRPr="00917141" w:rsidRDefault="00917141" w:rsidP="00917141">
      <w:pPr>
        <w:rPr>
          <w:rFonts w:ascii="Aptos" w:eastAsiaTheme="majorEastAsia" w:hAnsi="Aptos" w:cstheme="majorBidi"/>
          <w:sz w:val="24"/>
          <w:szCs w:val="24"/>
        </w:rPr>
      </w:pPr>
      <w:r w:rsidRPr="00917141">
        <w:rPr>
          <w:rFonts w:ascii="Aptos" w:eastAsiaTheme="majorEastAsia" w:hAnsi="Aptos" w:cstheme="majorBidi"/>
          <w:sz w:val="24"/>
          <w:szCs w:val="24"/>
        </w:rPr>
        <w:t>UPDATE Employees</w:t>
      </w:r>
    </w:p>
    <w:p w14:paraId="50D860AE" w14:textId="60015EEF" w:rsidR="00917141" w:rsidRPr="00917141" w:rsidRDefault="00917141" w:rsidP="00917141">
      <w:pPr>
        <w:rPr>
          <w:rFonts w:ascii="Aptos" w:eastAsiaTheme="majorEastAsia" w:hAnsi="Aptos" w:cstheme="majorBidi"/>
          <w:sz w:val="24"/>
          <w:szCs w:val="24"/>
        </w:rPr>
      </w:pPr>
      <w:r w:rsidRPr="00917141">
        <w:rPr>
          <w:rFonts w:ascii="Aptos" w:eastAsiaTheme="majorEastAsia" w:hAnsi="Aptos" w:cstheme="majorBidi"/>
          <w:sz w:val="24"/>
          <w:szCs w:val="24"/>
        </w:rPr>
        <w:t xml:space="preserve">SET Salary = Salary + 10000 </w:t>
      </w:r>
    </w:p>
    <w:p w14:paraId="11C16365" w14:textId="77777777" w:rsidR="00917141" w:rsidRDefault="00917141" w:rsidP="00917141">
      <w:pPr>
        <w:rPr>
          <w:rFonts w:ascii="Aptos" w:eastAsiaTheme="majorEastAsia" w:hAnsi="Aptos" w:cstheme="majorBidi"/>
          <w:sz w:val="24"/>
          <w:szCs w:val="24"/>
        </w:rPr>
      </w:pPr>
      <w:r w:rsidRPr="00917141">
        <w:rPr>
          <w:rFonts w:ascii="Aptos" w:eastAsiaTheme="majorEastAsia" w:hAnsi="Aptos" w:cstheme="majorBidi"/>
          <w:sz w:val="24"/>
          <w:szCs w:val="24"/>
        </w:rPr>
        <w:lastRenderedPageBreak/>
        <w:t>WHERE EmployeeID = 1;</w:t>
      </w:r>
    </w:p>
    <w:p w14:paraId="7CE10292" w14:textId="77777777" w:rsidR="00917141" w:rsidRDefault="00917141" w:rsidP="0091714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  <w:r>
        <w:rPr>
          <w:noProof/>
        </w:rPr>
        <w:drawing>
          <wp:inline distT="0" distB="0" distL="0" distR="0" wp14:anchorId="14C8F0CB" wp14:editId="4F8F0521">
            <wp:extent cx="5059680" cy="1508760"/>
            <wp:effectExtent l="0" t="0" r="7620" b="0"/>
            <wp:docPr id="12234185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094C4" w14:textId="77777777" w:rsidR="00917141" w:rsidRDefault="00917141" w:rsidP="0091714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</w:p>
    <w:p w14:paraId="1393A0FC" w14:textId="77777777" w:rsidR="00917141" w:rsidRDefault="00917141" w:rsidP="0091714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</w:p>
    <w:p w14:paraId="58AB1AC5" w14:textId="77777777" w:rsidR="00A2141F" w:rsidRDefault="00917141" w:rsidP="0091714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  <w:t xml:space="preserve">Q) </w:t>
      </w:r>
      <w:r w:rsidR="00A2141F" w:rsidRPr="00A2141F"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  <w:t>Get employees with the most deductions</w:t>
      </w:r>
    </w:p>
    <w:p w14:paraId="080B9D74" w14:textId="77777777" w:rsidR="00A2141F" w:rsidRPr="00A2141F" w:rsidRDefault="00A2141F" w:rsidP="00A2141F">
      <w:pPr>
        <w:rPr>
          <w:rFonts w:ascii="Aptos" w:eastAsiaTheme="majorEastAsia" w:hAnsi="Aptos" w:cstheme="majorBidi"/>
          <w:sz w:val="24"/>
          <w:szCs w:val="24"/>
        </w:rPr>
      </w:pPr>
      <w:r w:rsidRPr="00A2141F">
        <w:rPr>
          <w:rFonts w:ascii="Aptos" w:eastAsiaTheme="majorEastAsia" w:hAnsi="Aptos" w:cstheme="majorBidi"/>
          <w:sz w:val="24"/>
          <w:szCs w:val="24"/>
        </w:rPr>
        <w:t>SELECT Employees.Name, Payroll.Deductions</w:t>
      </w:r>
    </w:p>
    <w:p w14:paraId="40A41F71" w14:textId="77777777" w:rsidR="00A2141F" w:rsidRPr="00A2141F" w:rsidRDefault="00A2141F" w:rsidP="00A2141F">
      <w:pPr>
        <w:rPr>
          <w:rFonts w:ascii="Aptos" w:eastAsiaTheme="majorEastAsia" w:hAnsi="Aptos" w:cstheme="majorBidi"/>
          <w:sz w:val="24"/>
          <w:szCs w:val="24"/>
        </w:rPr>
      </w:pPr>
      <w:r w:rsidRPr="00A2141F">
        <w:rPr>
          <w:rFonts w:ascii="Aptos" w:eastAsiaTheme="majorEastAsia" w:hAnsi="Aptos" w:cstheme="majorBidi"/>
          <w:sz w:val="24"/>
          <w:szCs w:val="24"/>
        </w:rPr>
        <w:t xml:space="preserve">FROM Payroll </w:t>
      </w:r>
    </w:p>
    <w:p w14:paraId="735703A5" w14:textId="77777777" w:rsidR="00A2141F" w:rsidRPr="00A2141F" w:rsidRDefault="00A2141F" w:rsidP="00A2141F">
      <w:pPr>
        <w:rPr>
          <w:rFonts w:ascii="Aptos" w:eastAsiaTheme="majorEastAsia" w:hAnsi="Aptos" w:cstheme="majorBidi"/>
          <w:sz w:val="24"/>
          <w:szCs w:val="24"/>
        </w:rPr>
      </w:pPr>
      <w:r w:rsidRPr="00A2141F">
        <w:rPr>
          <w:rFonts w:ascii="Aptos" w:eastAsiaTheme="majorEastAsia" w:hAnsi="Aptos" w:cstheme="majorBidi"/>
          <w:sz w:val="24"/>
          <w:szCs w:val="24"/>
        </w:rPr>
        <w:t>JOIN Employees  ON Employees.EmployeeID = Payroll.EmployeeID</w:t>
      </w:r>
    </w:p>
    <w:p w14:paraId="7E686CD9" w14:textId="77777777" w:rsidR="00A2141F" w:rsidRDefault="00A2141F" w:rsidP="00A2141F">
      <w:pPr>
        <w:rPr>
          <w:rFonts w:ascii="Aptos" w:eastAsiaTheme="majorEastAsia" w:hAnsi="Aptos" w:cstheme="majorBidi"/>
          <w:sz w:val="24"/>
          <w:szCs w:val="24"/>
        </w:rPr>
      </w:pPr>
      <w:r w:rsidRPr="00A2141F">
        <w:rPr>
          <w:rFonts w:ascii="Aptos" w:eastAsiaTheme="majorEastAsia" w:hAnsi="Aptos" w:cstheme="majorBidi"/>
          <w:sz w:val="24"/>
          <w:szCs w:val="24"/>
        </w:rPr>
        <w:t>WHERE Payroll.Deductions = (SELECT MAX(Deductions) FROM Payroll);</w:t>
      </w:r>
    </w:p>
    <w:p w14:paraId="66F1AE1C" w14:textId="77777777" w:rsidR="00A2141F" w:rsidRDefault="00A2141F" w:rsidP="00A2141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  <w:r>
        <w:rPr>
          <w:noProof/>
        </w:rPr>
        <w:drawing>
          <wp:inline distT="0" distB="0" distL="0" distR="0" wp14:anchorId="5C82C7D5" wp14:editId="17275368">
            <wp:extent cx="2735580" cy="495300"/>
            <wp:effectExtent l="0" t="0" r="7620" b="0"/>
            <wp:docPr id="59942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C368B" w14:textId="77777777" w:rsidR="00A2141F" w:rsidRDefault="00A2141F" w:rsidP="00A2141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</w:p>
    <w:p w14:paraId="53E9B2D3" w14:textId="77777777" w:rsidR="00A2141F" w:rsidRDefault="00A2141F" w:rsidP="00A2141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  <w:t>Q)</w:t>
      </w:r>
      <w:r w:rsidRPr="00A2141F">
        <w:t xml:space="preserve"> </w:t>
      </w:r>
      <w:r w:rsidRPr="00A2141F"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  <w:t xml:space="preserve"> Retrieve payroll details for a given month</w:t>
      </w:r>
    </w:p>
    <w:p w14:paraId="0E518AC1" w14:textId="77777777" w:rsidR="00A2141F" w:rsidRPr="00A2141F" w:rsidRDefault="00A2141F" w:rsidP="00A2141F">
      <w:pPr>
        <w:rPr>
          <w:rFonts w:ascii="Aptos" w:eastAsiaTheme="majorEastAsia" w:hAnsi="Aptos" w:cstheme="majorBidi"/>
          <w:sz w:val="24"/>
          <w:szCs w:val="24"/>
        </w:rPr>
      </w:pPr>
      <w:r w:rsidRPr="00A2141F">
        <w:rPr>
          <w:rFonts w:ascii="Aptos" w:eastAsiaTheme="majorEastAsia" w:hAnsi="Aptos" w:cstheme="majorBidi"/>
          <w:sz w:val="24"/>
          <w:szCs w:val="24"/>
        </w:rPr>
        <w:t>SELECT DISTINCT P.*</w:t>
      </w:r>
    </w:p>
    <w:p w14:paraId="6944C6D5" w14:textId="77777777" w:rsidR="00A2141F" w:rsidRPr="00A2141F" w:rsidRDefault="00A2141F" w:rsidP="00A2141F">
      <w:pPr>
        <w:rPr>
          <w:rFonts w:ascii="Aptos" w:eastAsiaTheme="majorEastAsia" w:hAnsi="Aptos" w:cstheme="majorBidi"/>
          <w:sz w:val="24"/>
          <w:szCs w:val="24"/>
        </w:rPr>
      </w:pPr>
      <w:r w:rsidRPr="00A2141F">
        <w:rPr>
          <w:rFonts w:ascii="Aptos" w:eastAsiaTheme="majorEastAsia" w:hAnsi="Aptos" w:cstheme="majorBidi"/>
          <w:sz w:val="24"/>
          <w:szCs w:val="24"/>
        </w:rPr>
        <w:t>FROM Payroll P</w:t>
      </w:r>
    </w:p>
    <w:p w14:paraId="0E8CC67A" w14:textId="77777777" w:rsidR="00A2141F" w:rsidRPr="00A2141F" w:rsidRDefault="00A2141F" w:rsidP="00A2141F">
      <w:pPr>
        <w:rPr>
          <w:rFonts w:ascii="Aptos" w:eastAsiaTheme="majorEastAsia" w:hAnsi="Aptos" w:cstheme="majorBidi"/>
          <w:sz w:val="24"/>
          <w:szCs w:val="24"/>
        </w:rPr>
      </w:pPr>
      <w:r w:rsidRPr="00A2141F">
        <w:rPr>
          <w:rFonts w:ascii="Aptos" w:eastAsiaTheme="majorEastAsia" w:hAnsi="Aptos" w:cstheme="majorBidi"/>
          <w:sz w:val="24"/>
          <w:szCs w:val="24"/>
        </w:rPr>
        <w:t>JOIN Attendance A ON P.EmployeeID = A.EmployeeID</w:t>
      </w:r>
    </w:p>
    <w:p w14:paraId="31B4FFCE" w14:textId="77777777" w:rsidR="00A2141F" w:rsidRDefault="00A2141F" w:rsidP="00A2141F">
      <w:pPr>
        <w:rPr>
          <w:rFonts w:ascii="Aptos" w:eastAsiaTheme="majorEastAsia" w:hAnsi="Aptos" w:cstheme="majorBidi"/>
          <w:sz w:val="24"/>
          <w:szCs w:val="24"/>
        </w:rPr>
      </w:pPr>
      <w:r w:rsidRPr="00A2141F">
        <w:rPr>
          <w:rFonts w:ascii="Aptos" w:eastAsiaTheme="majorEastAsia" w:hAnsi="Aptos" w:cstheme="majorBidi"/>
          <w:sz w:val="24"/>
          <w:szCs w:val="24"/>
        </w:rPr>
        <w:t>WHERE MONTH(A.Date) = 3 AND YEAR(A.Date) = 2025;</w:t>
      </w:r>
    </w:p>
    <w:p w14:paraId="07EAC3EF" w14:textId="77777777" w:rsidR="00A2141F" w:rsidRDefault="00A2141F" w:rsidP="00A2141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00E83DFC" wp14:editId="76239055">
            <wp:extent cx="4945380" cy="1379220"/>
            <wp:effectExtent l="0" t="0" r="7620" b="0"/>
            <wp:docPr id="11465934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55D32" w14:textId="77777777" w:rsidR="00A2141F" w:rsidRDefault="00A2141F" w:rsidP="00A2141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</w:p>
    <w:p w14:paraId="0F11C132" w14:textId="77777777" w:rsidR="00A2141F" w:rsidRDefault="00A2141F" w:rsidP="00A2141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</w:p>
    <w:p w14:paraId="6E540C96" w14:textId="77777777" w:rsidR="00A2141F" w:rsidRDefault="00A2141F" w:rsidP="00A2141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</w:p>
    <w:p w14:paraId="79F04059" w14:textId="77777777" w:rsidR="00A2141F" w:rsidRDefault="00A2141F" w:rsidP="00A2141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</w:pPr>
      <w:r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  <w:t xml:space="preserve">Q) </w:t>
      </w:r>
      <w:r w:rsidRPr="00A2141F"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  <w:t>Identify employees with overtime pay</w:t>
      </w:r>
    </w:p>
    <w:p w14:paraId="029F5549" w14:textId="77777777" w:rsidR="00A2141F" w:rsidRPr="00A2141F" w:rsidRDefault="00A2141F" w:rsidP="00A2141F">
      <w:pPr>
        <w:rPr>
          <w:rFonts w:ascii="Aptos" w:eastAsiaTheme="majorEastAsia" w:hAnsi="Aptos" w:cstheme="majorBidi"/>
          <w:sz w:val="24"/>
          <w:szCs w:val="24"/>
        </w:rPr>
      </w:pPr>
      <w:r w:rsidRPr="00A2141F">
        <w:rPr>
          <w:rFonts w:ascii="Aptos" w:eastAsiaTheme="majorEastAsia" w:hAnsi="Aptos" w:cstheme="majorBidi"/>
          <w:sz w:val="24"/>
          <w:szCs w:val="24"/>
        </w:rPr>
        <w:t>SELECT DISTINCT Employees.Name</w:t>
      </w:r>
    </w:p>
    <w:p w14:paraId="3597764F" w14:textId="77777777" w:rsidR="00A2141F" w:rsidRPr="00A2141F" w:rsidRDefault="00A2141F" w:rsidP="00A2141F">
      <w:pPr>
        <w:rPr>
          <w:rFonts w:ascii="Aptos" w:eastAsiaTheme="majorEastAsia" w:hAnsi="Aptos" w:cstheme="majorBidi"/>
          <w:sz w:val="24"/>
          <w:szCs w:val="24"/>
        </w:rPr>
      </w:pPr>
      <w:r w:rsidRPr="00A2141F">
        <w:rPr>
          <w:rFonts w:ascii="Aptos" w:eastAsiaTheme="majorEastAsia" w:hAnsi="Aptos" w:cstheme="majorBidi"/>
          <w:sz w:val="24"/>
          <w:szCs w:val="24"/>
        </w:rPr>
        <w:t xml:space="preserve">FROM Attendance </w:t>
      </w:r>
    </w:p>
    <w:p w14:paraId="0EA295A9" w14:textId="77777777" w:rsidR="00A2141F" w:rsidRPr="00A2141F" w:rsidRDefault="00A2141F" w:rsidP="00A2141F">
      <w:pPr>
        <w:rPr>
          <w:rFonts w:ascii="Aptos" w:eastAsiaTheme="majorEastAsia" w:hAnsi="Aptos" w:cstheme="majorBidi"/>
          <w:sz w:val="24"/>
          <w:szCs w:val="24"/>
        </w:rPr>
      </w:pPr>
      <w:r w:rsidRPr="00A2141F">
        <w:rPr>
          <w:rFonts w:ascii="Aptos" w:eastAsiaTheme="majorEastAsia" w:hAnsi="Aptos" w:cstheme="majorBidi"/>
          <w:sz w:val="24"/>
          <w:szCs w:val="24"/>
        </w:rPr>
        <w:t>JOIN Employees  ON Employees.EmployeeID = Attendance.EmployeeID</w:t>
      </w:r>
    </w:p>
    <w:p w14:paraId="39CEB224" w14:textId="0E544086" w:rsidR="00A2141F" w:rsidRPr="00A2141F" w:rsidRDefault="00A2141F" w:rsidP="00A2141F">
      <w:pPr>
        <w:rPr>
          <w:rFonts w:ascii="Aptos" w:eastAsiaTheme="majorEastAsia" w:hAnsi="Aptos" w:cstheme="majorBidi"/>
          <w:b/>
          <w:bCs/>
          <w:sz w:val="24"/>
          <w:szCs w:val="24"/>
        </w:rPr>
      </w:pPr>
      <w:r w:rsidRPr="00A2141F">
        <w:rPr>
          <w:rFonts w:ascii="Aptos" w:eastAsiaTheme="majorEastAsia" w:hAnsi="Aptos" w:cstheme="majorBidi"/>
          <w:sz w:val="24"/>
          <w:szCs w:val="24"/>
        </w:rPr>
        <w:t>WHERE Attendance.Status = 'Overtime'</w:t>
      </w:r>
      <w:r w:rsidRPr="00A2141F">
        <w:rPr>
          <w:rFonts w:ascii="Aptos" w:eastAsiaTheme="majorEastAsia" w:hAnsi="Aptos" w:cstheme="majorBidi"/>
          <w:b/>
          <w:bCs/>
          <w:sz w:val="24"/>
          <w:szCs w:val="24"/>
        </w:rPr>
        <w:t>;</w:t>
      </w:r>
    </w:p>
    <w:p w14:paraId="1EFB8AC0" w14:textId="77777777" w:rsidR="00A2141F" w:rsidRDefault="00A2141F" w:rsidP="00A2141F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7E845AE7" wp14:editId="498DDD55">
            <wp:extent cx="1446116" cy="922020"/>
            <wp:effectExtent l="0" t="0" r="1905" b="0"/>
            <wp:docPr id="56710944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3575" cy="92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72003" w14:textId="77777777" w:rsidR="00A2141F" w:rsidRDefault="00A2141F" w:rsidP="00A2141F">
      <w:pPr>
        <w:rPr>
          <w:sz w:val="36"/>
          <w:szCs w:val="36"/>
        </w:rPr>
      </w:pPr>
    </w:p>
    <w:p w14:paraId="242DC731" w14:textId="10983D42" w:rsidR="00A2141F" w:rsidRDefault="00A2141F" w:rsidP="00A2141F">
      <w:pPr>
        <w:rPr>
          <w:b/>
          <w:bCs/>
          <w:color w:val="0070C0"/>
          <w:sz w:val="36"/>
          <w:szCs w:val="36"/>
        </w:rPr>
      </w:pPr>
      <w:r w:rsidRPr="00A2141F">
        <w:rPr>
          <w:b/>
          <w:bCs/>
          <w:color w:val="0070C0"/>
          <w:sz w:val="36"/>
          <w:szCs w:val="36"/>
        </w:rPr>
        <w:t>Q) Delete payroll records older than a year</w:t>
      </w:r>
    </w:p>
    <w:p w14:paraId="5A8E521C" w14:textId="77777777" w:rsidR="00A2141F" w:rsidRPr="00A2141F" w:rsidRDefault="00A2141F" w:rsidP="00A2141F">
      <w:pPr>
        <w:rPr>
          <w:rFonts w:ascii="Aptos" w:hAnsi="Aptos"/>
          <w:sz w:val="24"/>
          <w:szCs w:val="24"/>
        </w:rPr>
      </w:pPr>
      <w:r w:rsidRPr="00A2141F">
        <w:rPr>
          <w:rFonts w:ascii="Aptos" w:hAnsi="Aptos"/>
          <w:sz w:val="24"/>
          <w:szCs w:val="24"/>
        </w:rPr>
        <w:t>SET SQL_SAFE_UPDATES = 0;</w:t>
      </w:r>
    </w:p>
    <w:p w14:paraId="20F0EE5D" w14:textId="77777777" w:rsidR="00A2141F" w:rsidRPr="00A2141F" w:rsidRDefault="00A2141F" w:rsidP="00A2141F">
      <w:pPr>
        <w:rPr>
          <w:rFonts w:ascii="Aptos" w:hAnsi="Aptos"/>
          <w:sz w:val="24"/>
          <w:szCs w:val="24"/>
        </w:rPr>
      </w:pPr>
      <w:r w:rsidRPr="00A2141F">
        <w:rPr>
          <w:rFonts w:ascii="Aptos" w:hAnsi="Aptos"/>
          <w:sz w:val="24"/>
          <w:szCs w:val="24"/>
        </w:rPr>
        <w:t>DELETE FROM Payroll</w:t>
      </w:r>
    </w:p>
    <w:p w14:paraId="55F538BB" w14:textId="77777777" w:rsidR="00A2141F" w:rsidRPr="00A2141F" w:rsidRDefault="00A2141F" w:rsidP="00A2141F">
      <w:pPr>
        <w:rPr>
          <w:rFonts w:ascii="Aptos" w:hAnsi="Aptos"/>
          <w:sz w:val="24"/>
          <w:szCs w:val="24"/>
        </w:rPr>
      </w:pPr>
      <w:r w:rsidRPr="00A2141F">
        <w:rPr>
          <w:rFonts w:ascii="Aptos" w:hAnsi="Aptos"/>
          <w:sz w:val="24"/>
          <w:szCs w:val="24"/>
        </w:rPr>
        <w:t>WHERE EmployeeID IN (</w:t>
      </w:r>
    </w:p>
    <w:p w14:paraId="3B8E3AB2" w14:textId="77777777" w:rsidR="00A2141F" w:rsidRPr="00A2141F" w:rsidRDefault="00A2141F" w:rsidP="00A2141F">
      <w:pPr>
        <w:rPr>
          <w:rFonts w:ascii="Aptos" w:hAnsi="Aptos"/>
          <w:sz w:val="24"/>
          <w:szCs w:val="24"/>
        </w:rPr>
      </w:pPr>
      <w:r w:rsidRPr="00A2141F">
        <w:rPr>
          <w:rFonts w:ascii="Aptos" w:hAnsi="Aptos"/>
          <w:sz w:val="24"/>
          <w:szCs w:val="24"/>
        </w:rPr>
        <w:t xml:space="preserve">    SELECT E.EmployeeID</w:t>
      </w:r>
    </w:p>
    <w:p w14:paraId="5A6E938E" w14:textId="77777777" w:rsidR="00A2141F" w:rsidRPr="00A2141F" w:rsidRDefault="00A2141F" w:rsidP="00A2141F">
      <w:pPr>
        <w:rPr>
          <w:rFonts w:ascii="Aptos" w:hAnsi="Aptos"/>
          <w:sz w:val="24"/>
          <w:szCs w:val="24"/>
        </w:rPr>
      </w:pPr>
      <w:r w:rsidRPr="00A2141F">
        <w:rPr>
          <w:rFonts w:ascii="Aptos" w:hAnsi="Aptos"/>
          <w:sz w:val="24"/>
          <w:szCs w:val="24"/>
        </w:rPr>
        <w:t xml:space="preserve">    FROM Employees E</w:t>
      </w:r>
    </w:p>
    <w:p w14:paraId="5F1FA712" w14:textId="77777777" w:rsidR="00A2141F" w:rsidRPr="00A2141F" w:rsidRDefault="00A2141F" w:rsidP="00A2141F">
      <w:pPr>
        <w:rPr>
          <w:rFonts w:ascii="Aptos" w:hAnsi="Aptos"/>
          <w:sz w:val="24"/>
          <w:szCs w:val="24"/>
        </w:rPr>
      </w:pPr>
      <w:r w:rsidRPr="00A2141F">
        <w:rPr>
          <w:rFonts w:ascii="Aptos" w:hAnsi="Aptos"/>
          <w:sz w:val="24"/>
          <w:szCs w:val="24"/>
        </w:rPr>
        <w:lastRenderedPageBreak/>
        <w:t xml:space="preserve">    LEFT JOIN Attendance A ON E.EmployeeID = A.EmployeeID</w:t>
      </w:r>
    </w:p>
    <w:p w14:paraId="5C593A60" w14:textId="77777777" w:rsidR="00A2141F" w:rsidRPr="00A2141F" w:rsidRDefault="00A2141F" w:rsidP="00A2141F">
      <w:pPr>
        <w:rPr>
          <w:rFonts w:ascii="Aptos" w:hAnsi="Aptos"/>
          <w:sz w:val="24"/>
          <w:szCs w:val="24"/>
        </w:rPr>
      </w:pPr>
      <w:r w:rsidRPr="00A2141F">
        <w:rPr>
          <w:rFonts w:ascii="Aptos" w:hAnsi="Aptos"/>
          <w:sz w:val="24"/>
          <w:szCs w:val="24"/>
        </w:rPr>
        <w:t xml:space="preserve">    GROUP BY E.EmployeeID</w:t>
      </w:r>
    </w:p>
    <w:p w14:paraId="662150BC" w14:textId="77777777" w:rsidR="00A2141F" w:rsidRPr="00A2141F" w:rsidRDefault="00A2141F" w:rsidP="00A2141F">
      <w:pPr>
        <w:rPr>
          <w:rFonts w:ascii="Aptos" w:hAnsi="Aptos"/>
          <w:sz w:val="24"/>
          <w:szCs w:val="24"/>
        </w:rPr>
      </w:pPr>
      <w:r w:rsidRPr="00A2141F">
        <w:rPr>
          <w:rFonts w:ascii="Aptos" w:hAnsi="Aptos"/>
          <w:sz w:val="24"/>
          <w:szCs w:val="24"/>
        </w:rPr>
        <w:t xml:space="preserve">    HAVING MAX(A.Date) &lt; DATE_SUB(CURDATE(), INTERVAL 1 YEAR)</w:t>
      </w:r>
    </w:p>
    <w:p w14:paraId="272330AA" w14:textId="77777777" w:rsidR="00A2141F" w:rsidRPr="00A2141F" w:rsidRDefault="00A2141F" w:rsidP="00A2141F">
      <w:pPr>
        <w:rPr>
          <w:rFonts w:ascii="Aptos" w:hAnsi="Aptos"/>
          <w:sz w:val="24"/>
          <w:szCs w:val="24"/>
        </w:rPr>
      </w:pPr>
      <w:r w:rsidRPr="00A2141F">
        <w:rPr>
          <w:rFonts w:ascii="Aptos" w:hAnsi="Aptos"/>
          <w:sz w:val="24"/>
          <w:szCs w:val="24"/>
        </w:rPr>
        <w:t xml:space="preserve">       OR MAX(A.Date) IS NULL</w:t>
      </w:r>
    </w:p>
    <w:p w14:paraId="0C0EA09C" w14:textId="77777777" w:rsidR="00A2141F" w:rsidRPr="00A2141F" w:rsidRDefault="00A2141F" w:rsidP="00A2141F">
      <w:pPr>
        <w:rPr>
          <w:rFonts w:ascii="Aptos" w:hAnsi="Aptos"/>
          <w:sz w:val="24"/>
          <w:szCs w:val="24"/>
        </w:rPr>
      </w:pPr>
      <w:r w:rsidRPr="00A2141F">
        <w:rPr>
          <w:rFonts w:ascii="Aptos" w:hAnsi="Aptos"/>
          <w:sz w:val="24"/>
          <w:szCs w:val="24"/>
        </w:rPr>
        <w:t>);</w:t>
      </w:r>
    </w:p>
    <w:p w14:paraId="283432A7" w14:textId="77777777" w:rsidR="00A2141F" w:rsidRPr="00A2141F" w:rsidRDefault="00A2141F" w:rsidP="00A2141F">
      <w:pPr>
        <w:rPr>
          <w:rFonts w:ascii="Aptos" w:hAnsi="Aptos"/>
          <w:sz w:val="24"/>
          <w:szCs w:val="24"/>
        </w:rPr>
      </w:pPr>
      <w:r w:rsidRPr="00A2141F">
        <w:rPr>
          <w:rFonts w:ascii="Aptos" w:hAnsi="Aptos"/>
          <w:sz w:val="24"/>
          <w:szCs w:val="24"/>
        </w:rPr>
        <w:t>SET SQL_SAFE_UPDATES = 1;</w:t>
      </w:r>
    </w:p>
    <w:p w14:paraId="27FAAE74" w14:textId="7587EA0F" w:rsidR="00A2141F" w:rsidRDefault="00A2141F" w:rsidP="00A2141F">
      <w:pPr>
        <w:rPr>
          <w:rFonts w:ascii="Aptos" w:hAnsi="Aptos"/>
          <w:sz w:val="24"/>
          <w:szCs w:val="24"/>
        </w:rPr>
      </w:pPr>
      <w:r w:rsidRPr="00A2141F">
        <w:rPr>
          <w:rFonts w:ascii="Aptos" w:hAnsi="Aptos"/>
          <w:sz w:val="24"/>
          <w:szCs w:val="24"/>
        </w:rPr>
        <w:t>select * from Payroll;</w:t>
      </w:r>
    </w:p>
    <w:p w14:paraId="783ECC0A" w14:textId="77777777" w:rsidR="00A2141F" w:rsidRDefault="00A2141F" w:rsidP="00A2141F">
      <w:pPr>
        <w:rPr>
          <w:rFonts w:ascii="Aptos" w:hAnsi="Aptos"/>
          <w:sz w:val="24"/>
          <w:szCs w:val="24"/>
        </w:rPr>
      </w:pPr>
    </w:p>
    <w:p w14:paraId="0F12DFA1" w14:textId="4BF64CDB" w:rsidR="00A2141F" w:rsidRDefault="00A2141F" w:rsidP="00A2141F">
      <w:pPr>
        <w:rPr>
          <w:rFonts w:ascii="Aptos" w:hAnsi="Aptos"/>
          <w:sz w:val="24"/>
          <w:szCs w:val="24"/>
        </w:rPr>
      </w:pPr>
      <w:r>
        <w:rPr>
          <w:noProof/>
        </w:rPr>
        <w:drawing>
          <wp:inline distT="0" distB="0" distL="0" distR="0" wp14:anchorId="1D339BC0" wp14:editId="6B2029F3">
            <wp:extent cx="5059680" cy="1447800"/>
            <wp:effectExtent l="0" t="0" r="7620" b="0"/>
            <wp:docPr id="139668183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B4946" w14:textId="77777777" w:rsidR="00A2141F" w:rsidRDefault="00A2141F" w:rsidP="00A2141F">
      <w:pPr>
        <w:rPr>
          <w:rFonts w:ascii="Aptos" w:hAnsi="Aptos"/>
          <w:sz w:val="24"/>
          <w:szCs w:val="24"/>
        </w:rPr>
      </w:pPr>
    </w:p>
    <w:p w14:paraId="20CBDFBF" w14:textId="0E85FF3C" w:rsidR="00A2141F" w:rsidRDefault="00A2141F" w:rsidP="00A2141F">
      <w:pPr>
        <w:rPr>
          <w:rFonts w:ascii="Aptos" w:hAnsi="Aptos"/>
          <w:b/>
          <w:bCs/>
          <w:color w:val="0070C0"/>
          <w:sz w:val="36"/>
          <w:szCs w:val="36"/>
        </w:rPr>
      </w:pPr>
      <w:r w:rsidRPr="00A2141F">
        <w:rPr>
          <w:rFonts w:ascii="Aptos" w:hAnsi="Aptos"/>
          <w:b/>
          <w:bCs/>
          <w:color w:val="0070C0"/>
          <w:sz w:val="36"/>
          <w:szCs w:val="36"/>
        </w:rPr>
        <w:t>Q) Find employees who have been with the company the longest.</w:t>
      </w:r>
    </w:p>
    <w:p w14:paraId="04E5AC17" w14:textId="77777777" w:rsidR="00A2141F" w:rsidRPr="00A2141F" w:rsidRDefault="00A2141F" w:rsidP="00A2141F">
      <w:pPr>
        <w:rPr>
          <w:rFonts w:ascii="Aptos" w:hAnsi="Aptos"/>
          <w:sz w:val="24"/>
          <w:szCs w:val="24"/>
        </w:rPr>
      </w:pPr>
      <w:r w:rsidRPr="00A2141F">
        <w:rPr>
          <w:rFonts w:ascii="Aptos" w:hAnsi="Aptos"/>
          <w:sz w:val="24"/>
          <w:szCs w:val="24"/>
        </w:rPr>
        <w:t>SELECT E.EmployeeID, E.Name, MIN(A.Date) AS StartDate</w:t>
      </w:r>
    </w:p>
    <w:p w14:paraId="7A07AA4B" w14:textId="77777777" w:rsidR="00A2141F" w:rsidRPr="00A2141F" w:rsidRDefault="00A2141F" w:rsidP="00A2141F">
      <w:pPr>
        <w:rPr>
          <w:rFonts w:ascii="Aptos" w:hAnsi="Aptos"/>
          <w:sz w:val="24"/>
          <w:szCs w:val="24"/>
        </w:rPr>
      </w:pPr>
      <w:r w:rsidRPr="00A2141F">
        <w:rPr>
          <w:rFonts w:ascii="Aptos" w:hAnsi="Aptos"/>
          <w:sz w:val="24"/>
          <w:szCs w:val="24"/>
        </w:rPr>
        <w:t>FROM Employees E</w:t>
      </w:r>
    </w:p>
    <w:p w14:paraId="131D0B71" w14:textId="77777777" w:rsidR="00A2141F" w:rsidRPr="00A2141F" w:rsidRDefault="00A2141F" w:rsidP="00A2141F">
      <w:pPr>
        <w:rPr>
          <w:rFonts w:ascii="Aptos" w:hAnsi="Aptos"/>
          <w:sz w:val="24"/>
          <w:szCs w:val="24"/>
        </w:rPr>
      </w:pPr>
      <w:r w:rsidRPr="00A2141F">
        <w:rPr>
          <w:rFonts w:ascii="Aptos" w:hAnsi="Aptos"/>
          <w:sz w:val="24"/>
          <w:szCs w:val="24"/>
        </w:rPr>
        <w:t>JOIN Attendance A ON E.EmployeeID = A.EmployeeID</w:t>
      </w:r>
    </w:p>
    <w:p w14:paraId="5C4C9BD5" w14:textId="77777777" w:rsidR="00A2141F" w:rsidRPr="00A2141F" w:rsidRDefault="00A2141F" w:rsidP="00A2141F">
      <w:pPr>
        <w:rPr>
          <w:rFonts w:ascii="Aptos" w:hAnsi="Aptos"/>
          <w:sz w:val="24"/>
          <w:szCs w:val="24"/>
        </w:rPr>
      </w:pPr>
      <w:r w:rsidRPr="00A2141F">
        <w:rPr>
          <w:rFonts w:ascii="Aptos" w:hAnsi="Aptos"/>
          <w:sz w:val="24"/>
          <w:szCs w:val="24"/>
        </w:rPr>
        <w:t>GROUP BY E.EmployeeID, E.Name</w:t>
      </w:r>
    </w:p>
    <w:p w14:paraId="3F83156E" w14:textId="0203138C" w:rsidR="00A2141F" w:rsidRDefault="00A2141F" w:rsidP="00A2141F">
      <w:pPr>
        <w:rPr>
          <w:rFonts w:ascii="Aptos" w:hAnsi="Aptos"/>
          <w:sz w:val="24"/>
          <w:szCs w:val="24"/>
        </w:rPr>
      </w:pPr>
      <w:r w:rsidRPr="00A2141F">
        <w:rPr>
          <w:rFonts w:ascii="Aptos" w:hAnsi="Aptos"/>
          <w:sz w:val="24"/>
          <w:szCs w:val="24"/>
        </w:rPr>
        <w:t>ORDER BY StartDate ASC;</w:t>
      </w:r>
    </w:p>
    <w:p w14:paraId="352BE051" w14:textId="293419F1" w:rsidR="00A2141F" w:rsidRPr="00A2141F" w:rsidRDefault="00A2141F" w:rsidP="00A2141F">
      <w:pPr>
        <w:rPr>
          <w:rFonts w:ascii="Aptos" w:hAnsi="Aptos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E11703" wp14:editId="1D999D4B">
            <wp:extent cx="3634740" cy="1264920"/>
            <wp:effectExtent l="0" t="0" r="3810" b="0"/>
            <wp:docPr id="130366120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1264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1D6D0" w14:textId="77777777" w:rsidR="00A2141F" w:rsidRDefault="00A2141F" w:rsidP="00A2141F">
      <w:pPr>
        <w:rPr>
          <w:sz w:val="36"/>
          <w:szCs w:val="36"/>
        </w:rPr>
      </w:pPr>
    </w:p>
    <w:p w14:paraId="5E75DAD1" w14:textId="0B3F796C" w:rsidR="00166CF9" w:rsidRDefault="000236DB" w:rsidP="00A2141F">
      <w:pPr>
        <w:rPr>
          <w:sz w:val="36"/>
          <w:szCs w:val="36"/>
        </w:rPr>
      </w:pPr>
      <w:r w:rsidRPr="000236DB">
        <w:rPr>
          <w:rFonts w:asciiTheme="majorHAnsi" w:eastAsiaTheme="majorEastAsia" w:hAnsiTheme="majorHAnsi" w:cstheme="majorBidi"/>
          <w:b/>
          <w:bCs/>
          <w:color w:val="4F81BD" w:themeColor="accent1"/>
          <w:sz w:val="36"/>
          <w:szCs w:val="36"/>
        </w:rPr>
        <w:br/>
      </w:r>
      <w:r w:rsidRPr="00D23A67">
        <w:rPr>
          <w:sz w:val="36"/>
          <w:szCs w:val="36"/>
        </w:rPr>
        <w:t>GitHub Repository:</w:t>
      </w:r>
    </w:p>
    <w:p w14:paraId="374E111D" w14:textId="7E60630A" w:rsidR="00A2141F" w:rsidRPr="00A2141F" w:rsidRDefault="00A2141F" w:rsidP="00A2141F">
      <w:pPr>
        <w:rPr>
          <w:rFonts w:asciiTheme="majorHAnsi" w:eastAsiaTheme="majorEastAsia" w:hAnsiTheme="majorHAnsi" w:cstheme="majorBidi"/>
          <w:b/>
          <w:bCs/>
          <w:sz w:val="36"/>
          <w:szCs w:val="36"/>
          <w:u w:val="single"/>
        </w:rPr>
      </w:pPr>
      <w:r w:rsidRPr="00A2141F">
        <w:rPr>
          <w:rFonts w:asciiTheme="majorHAnsi" w:eastAsiaTheme="majorEastAsia" w:hAnsiTheme="majorHAnsi" w:cstheme="majorBidi"/>
          <w:b/>
          <w:bCs/>
          <w:sz w:val="36"/>
          <w:szCs w:val="36"/>
          <w:u w:val="single"/>
        </w:rPr>
        <w:t>https://github.com/GouravGupta19/DBMS_Group9_MiniProject</w:t>
      </w:r>
    </w:p>
    <w:p w14:paraId="04F035A2" w14:textId="2BB1CC14" w:rsidR="00924FF7" w:rsidRPr="00924FF7" w:rsidRDefault="00924FF7" w:rsidP="00924FF7"/>
    <w:sectPr w:rsidR="00924FF7" w:rsidRPr="00924FF7" w:rsidSect="00D23A67">
      <w:headerReference w:type="default" r:id="rId21"/>
      <w:footerReference w:type="default" r:id="rId22"/>
      <w:pgSz w:w="12240" w:h="15840"/>
      <w:pgMar w:top="1440" w:right="1800" w:bottom="1440" w:left="180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F4B28B" w14:textId="77777777" w:rsidR="00B36BEA" w:rsidRDefault="00B36BEA">
      <w:pPr>
        <w:spacing w:after="0" w:line="240" w:lineRule="auto"/>
      </w:pPr>
      <w:r>
        <w:separator/>
      </w:r>
    </w:p>
  </w:endnote>
  <w:endnote w:type="continuationSeparator" w:id="0">
    <w:p w14:paraId="44487839" w14:textId="77777777" w:rsidR="00B36BEA" w:rsidRDefault="00B36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DFA2F7" w14:textId="77777777" w:rsidR="00166CF9" w:rsidRDefault="00000000">
    <w:pPr>
      <w:pStyle w:val="Footer"/>
      <w:jc w:val="center"/>
    </w:pPr>
    <w:r>
      <w:t>NIT Durgapur | Course Code: CSS453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7ECBE1" w14:textId="77777777" w:rsidR="00B36BEA" w:rsidRDefault="00B36BEA">
      <w:pPr>
        <w:spacing w:after="0" w:line="240" w:lineRule="auto"/>
      </w:pPr>
      <w:r>
        <w:separator/>
      </w:r>
    </w:p>
  </w:footnote>
  <w:footnote w:type="continuationSeparator" w:id="0">
    <w:p w14:paraId="3C398CDA" w14:textId="77777777" w:rsidR="00B36BEA" w:rsidRDefault="00B36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06749" w14:textId="77777777" w:rsidR="00166CF9" w:rsidRDefault="00000000">
    <w:pPr>
      <w:pStyle w:val="Header"/>
      <w:jc w:val="center"/>
    </w:pPr>
    <w:r>
      <w:t>DBMS Lab Report - Group 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02964682">
    <w:abstractNumId w:val="8"/>
  </w:num>
  <w:num w:numId="2" w16cid:durableId="150411678">
    <w:abstractNumId w:val="6"/>
  </w:num>
  <w:num w:numId="3" w16cid:durableId="610018803">
    <w:abstractNumId w:val="5"/>
  </w:num>
  <w:num w:numId="4" w16cid:durableId="1528905499">
    <w:abstractNumId w:val="4"/>
  </w:num>
  <w:num w:numId="5" w16cid:durableId="1446970006">
    <w:abstractNumId w:val="7"/>
  </w:num>
  <w:num w:numId="6" w16cid:durableId="2009824298">
    <w:abstractNumId w:val="3"/>
  </w:num>
  <w:num w:numId="7" w16cid:durableId="1739936171">
    <w:abstractNumId w:val="2"/>
  </w:num>
  <w:num w:numId="8" w16cid:durableId="483667699">
    <w:abstractNumId w:val="1"/>
  </w:num>
  <w:num w:numId="9" w16cid:durableId="93349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36DB"/>
    <w:rsid w:val="00034616"/>
    <w:rsid w:val="0006063C"/>
    <w:rsid w:val="0015074B"/>
    <w:rsid w:val="0016470C"/>
    <w:rsid w:val="00166CF9"/>
    <w:rsid w:val="0029639D"/>
    <w:rsid w:val="002E33F4"/>
    <w:rsid w:val="00326F90"/>
    <w:rsid w:val="004E0383"/>
    <w:rsid w:val="00575954"/>
    <w:rsid w:val="00610258"/>
    <w:rsid w:val="006A470E"/>
    <w:rsid w:val="00917141"/>
    <w:rsid w:val="00924FF7"/>
    <w:rsid w:val="00A2141F"/>
    <w:rsid w:val="00A53BFF"/>
    <w:rsid w:val="00A771EA"/>
    <w:rsid w:val="00AA1D8D"/>
    <w:rsid w:val="00B07BF3"/>
    <w:rsid w:val="00B36BEA"/>
    <w:rsid w:val="00B47730"/>
    <w:rsid w:val="00BB258B"/>
    <w:rsid w:val="00BC1862"/>
    <w:rsid w:val="00BC5EED"/>
    <w:rsid w:val="00C53759"/>
    <w:rsid w:val="00C6538E"/>
    <w:rsid w:val="00CB0664"/>
    <w:rsid w:val="00D23A67"/>
    <w:rsid w:val="00D754D9"/>
    <w:rsid w:val="00D848A4"/>
    <w:rsid w:val="00E47044"/>
    <w:rsid w:val="00E93B8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C48B273"/>
  <w14:defaultImageDpi w14:val="300"/>
  <w15:docId w15:val="{A533CEC6-E2A1-4D61-8B07-82768CB44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848A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48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5088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SUPRIYA MOHAN GOSWAMI</cp:lastModifiedBy>
  <cp:revision>2</cp:revision>
  <dcterms:created xsi:type="dcterms:W3CDTF">2025-04-07T11:49:00Z</dcterms:created>
  <dcterms:modified xsi:type="dcterms:W3CDTF">2025-04-07T11:49:00Z</dcterms:modified>
  <cp:category/>
</cp:coreProperties>
</file>